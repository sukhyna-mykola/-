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2A9" w:rsidRPr="00C84A44" w:rsidRDefault="00B072A9" w:rsidP="00B072A9">
      <w:pPr>
        <w:spacing w:line="368" w:lineRule="exact"/>
        <w:jc w:val="center"/>
        <w:rPr>
          <w:rFonts w:ascii="Times New Roman" w:eastAsia="Times New Roman" w:hAnsi="Times New Roman"/>
          <w:sz w:val="32"/>
          <w:szCs w:val="32"/>
          <w:lang w:val="uk-UA"/>
        </w:rPr>
      </w:pPr>
      <w:r w:rsidRPr="00C84A44">
        <w:rPr>
          <w:rFonts w:ascii="Times New Roman" w:eastAsia="Times New Roman" w:hAnsi="Times New Roman"/>
          <w:sz w:val="32"/>
          <w:szCs w:val="32"/>
        </w:rPr>
        <w:t>Зм</w:t>
      </w:r>
      <w:r w:rsidRPr="00C84A44">
        <w:rPr>
          <w:rFonts w:ascii="Times New Roman" w:eastAsia="Times New Roman" w:hAnsi="Times New Roman"/>
          <w:sz w:val="32"/>
          <w:szCs w:val="32"/>
          <w:lang w:val="uk-UA"/>
        </w:rPr>
        <w:t>іст</w:t>
      </w:r>
    </w:p>
    <w:p w:rsidR="00B072A9" w:rsidRDefault="00B072A9" w:rsidP="00C84A44">
      <w:pPr>
        <w:spacing w:line="360" w:lineRule="auto"/>
        <w:jc w:val="both"/>
        <w:rPr>
          <w:rFonts w:ascii="Times New Roman" w:eastAsia="Times New Roman" w:hAnsi="Times New Roman"/>
          <w:sz w:val="28"/>
          <w:szCs w:val="28"/>
          <w:lang w:val="uk-UA"/>
        </w:rPr>
      </w:pPr>
      <w:r>
        <w:rPr>
          <w:rFonts w:ascii="Times New Roman" w:eastAsia="Times New Roman" w:hAnsi="Times New Roman"/>
          <w:sz w:val="28"/>
          <w:szCs w:val="28"/>
          <w:lang w:val="uk-UA"/>
        </w:rPr>
        <w:t>1. Вступ……………………………………………………………………………2</w:t>
      </w:r>
    </w:p>
    <w:p w:rsidR="00B072A9" w:rsidRDefault="00B072A9" w:rsidP="00C84A44">
      <w:pPr>
        <w:spacing w:line="360" w:lineRule="auto"/>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2. </w:t>
      </w:r>
      <w:r w:rsidRPr="00B072A9">
        <w:rPr>
          <w:rFonts w:ascii="Times New Roman" w:eastAsia="Times New Roman" w:hAnsi="Times New Roman"/>
          <w:sz w:val="28"/>
          <w:szCs w:val="28"/>
          <w:lang w:val="uk-UA"/>
        </w:rPr>
        <w:t>Класифікація систем доповненої реальності</w:t>
      </w:r>
      <w:r>
        <w:rPr>
          <w:rFonts w:ascii="Times New Roman" w:eastAsia="Times New Roman" w:hAnsi="Times New Roman"/>
          <w:sz w:val="28"/>
          <w:szCs w:val="28"/>
          <w:lang w:val="uk-UA"/>
        </w:rPr>
        <w:t>…………………………………3</w:t>
      </w:r>
    </w:p>
    <w:p w:rsidR="00B072A9" w:rsidRDefault="00B072A9" w:rsidP="00C84A44">
      <w:pPr>
        <w:spacing w:line="360" w:lineRule="auto"/>
        <w:jc w:val="both"/>
        <w:rPr>
          <w:rFonts w:ascii="Times New Roman" w:eastAsia="Times New Roman" w:hAnsi="Times New Roman"/>
          <w:sz w:val="28"/>
          <w:szCs w:val="28"/>
          <w:lang w:val="uk-UA"/>
        </w:rPr>
      </w:pPr>
      <w:r w:rsidRPr="00B072A9">
        <w:t xml:space="preserve"> </w:t>
      </w:r>
      <w:r w:rsidRPr="00B072A9">
        <w:rPr>
          <w:rFonts w:ascii="Times New Roman" w:eastAsia="Times New Roman" w:hAnsi="Times New Roman"/>
          <w:sz w:val="28"/>
          <w:szCs w:val="28"/>
          <w:lang w:val="uk-UA"/>
        </w:rPr>
        <w:t>3. AR Прилади</w:t>
      </w:r>
      <w:r>
        <w:rPr>
          <w:rFonts w:ascii="Times New Roman" w:eastAsia="Times New Roman" w:hAnsi="Times New Roman"/>
          <w:sz w:val="28"/>
          <w:szCs w:val="28"/>
          <w:lang w:val="uk-UA"/>
        </w:rPr>
        <w:t>……………………………………………………………………6</w:t>
      </w:r>
    </w:p>
    <w:p w:rsidR="00B072A9" w:rsidRDefault="00B072A9" w:rsidP="00C84A44">
      <w:pPr>
        <w:spacing w:line="360" w:lineRule="auto"/>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3.1 </w:t>
      </w:r>
      <w:r w:rsidRPr="00105282">
        <w:rPr>
          <w:rFonts w:ascii="Times New Roman" w:eastAsia="Times New Roman" w:hAnsi="Times New Roman"/>
          <w:sz w:val="28"/>
          <w:szCs w:val="28"/>
        </w:rPr>
        <w:t>Дисплеї</w:t>
      </w:r>
      <w:r>
        <w:rPr>
          <w:rFonts w:ascii="Times New Roman" w:eastAsia="Times New Roman" w:hAnsi="Times New Roman"/>
          <w:sz w:val="28"/>
          <w:szCs w:val="28"/>
          <w:lang w:val="uk-UA"/>
        </w:rPr>
        <w:t>………………………………………………………………………..6</w:t>
      </w:r>
    </w:p>
    <w:p w:rsidR="00B072A9" w:rsidRDefault="00B072A9" w:rsidP="00C84A44">
      <w:pPr>
        <w:spacing w:line="360" w:lineRule="auto"/>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3.2 </w:t>
      </w:r>
      <w:r w:rsidRPr="00105282">
        <w:rPr>
          <w:rFonts w:ascii="Times New Roman" w:eastAsia="Times New Roman" w:hAnsi="Times New Roman"/>
          <w:sz w:val="28"/>
          <w:szCs w:val="28"/>
        </w:rPr>
        <w:t>Пристрої вводу</w:t>
      </w:r>
      <w:r>
        <w:rPr>
          <w:rFonts w:ascii="Times New Roman" w:eastAsia="Times New Roman" w:hAnsi="Times New Roman"/>
          <w:sz w:val="28"/>
          <w:szCs w:val="28"/>
          <w:lang w:val="uk-UA"/>
        </w:rPr>
        <w:t>………………………………………………………………..8</w:t>
      </w:r>
    </w:p>
    <w:p w:rsidR="00B072A9" w:rsidRDefault="00B072A9" w:rsidP="00C84A44">
      <w:pPr>
        <w:spacing w:line="360" w:lineRule="auto"/>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3.3 </w:t>
      </w:r>
      <w:r w:rsidRPr="00105282">
        <w:rPr>
          <w:rFonts w:ascii="Times New Roman" w:eastAsia="Times New Roman" w:hAnsi="Times New Roman"/>
          <w:sz w:val="28"/>
          <w:szCs w:val="28"/>
        </w:rPr>
        <w:t>Пристрої відстеження</w:t>
      </w:r>
      <w:r>
        <w:rPr>
          <w:rFonts w:ascii="Times New Roman" w:eastAsia="Times New Roman" w:hAnsi="Times New Roman"/>
          <w:sz w:val="28"/>
          <w:szCs w:val="28"/>
          <w:lang w:val="uk-UA"/>
        </w:rPr>
        <w:t>………………………………………………………..8</w:t>
      </w:r>
    </w:p>
    <w:p w:rsidR="00B072A9" w:rsidRDefault="00B072A9" w:rsidP="00C84A44">
      <w:pPr>
        <w:spacing w:line="360" w:lineRule="auto"/>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4. </w:t>
      </w:r>
      <w:r w:rsidRPr="00B072A9">
        <w:rPr>
          <w:rFonts w:ascii="Times New Roman" w:eastAsia="Times New Roman" w:hAnsi="Times New Roman"/>
          <w:sz w:val="28"/>
          <w:szCs w:val="28"/>
          <w:lang w:val="uk-UA"/>
        </w:rPr>
        <w:t>Мобільні системи доповненої реальності</w:t>
      </w:r>
      <w:r>
        <w:rPr>
          <w:rFonts w:ascii="Times New Roman" w:eastAsia="Times New Roman" w:hAnsi="Times New Roman"/>
          <w:sz w:val="28"/>
          <w:szCs w:val="28"/>
          <w:lang w:val="uk-UA"/>
        </w:rPr>
        <w:t>…………………………………….9</w:t>
      </w:r>
    </w:p>
    <w:p w:rsidR="00B072A9" w:rsidRDefault="00B072A9" w:rsidP="00C84A44">
      <w:pPr>
        <w:spacing w:line="360" w:lineRule="auto"/>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5. </w:t>
      </w:r>
      <w:r w:rsidRPr="00B072A9">
        <w:rPr>
          <w:rFonts w:ascii="Times New Roman" w:eastAsia="Times New Roman" w:hAnsi="Times New Roman"/>
          <w:sz w:val="28"/>
          <w:szCs w:val="28"/>
          <w:lang w:val="uk-UA"/>
        </w:rPr>
        <w:t>Огляд існуючих технологій для роботи з AR</w:t>
      </w:r>
      <w:r>
        <w:rPr>
          <w:rFonts w:ascii="Times New Roman" w:eastAsia="Times New Roman" w:hAnsi="Times New Roman"/>
          <w:sz w:val="28"/>
          <w:szCs w:val="28"/>
          <w:lang w:val="uk-UA"/>
        </w:rPr>
        <w:t>………………………………11</w:t>
      </w:r>
    </w:p>
    <w:p w:rsidR="00B072A9" w:rsidRDefault="00B072A9" w:rsidP="00C84A44">
      <w:pPr>
        <w:spacing w:line="360" w:lineRule="auto"/>
        <w:jc w:val="both"/>
        <w:rPr>
          <w:rFonts w:ascii="Times New Roman" w:eastAsia="Times New Roman" w:hAnsi="Times New Roman"/>
          <w:sz w:val="28"/>
          <w:szCs w:val="28"/>
          <w:lang w:val="uk-UA"/>
        </w:rPr>
      </w:pPr>
      <w:r w:rsidRPr="00B072A9">
        <w:rPr>
          <w:rFonts w:ascii="Times New Roman" w:eastAsia="Times New Roman" w:hAnsi="Times New Roman"/>
          <w:sz w:val="28"/>
          <w:szCs w:val="28"/>
          <w:lang w:val="uk-UA"/>
        </w:rPr>
        <w:t>6</w:t>
      </w:r>
      <w:r w:rsidR="00C84A44">
        <w:rPr>
          <w:rFonts w:ascii="Times New Roman" w:eastAsia="Times New Roman" w:hAnsi="Times New Roman"/>
          <w:sz w:val="28"/>
          <w:szCs w:val="28"/>
          <w:lang w:val="uk-UA"/>
        </w:rPr>
        <w:t xml:space="preserve">. </w:t>
      </w:r>
      <w:r w:rsidRPr="00C84A44">
        <w:rPr>
          <w:rFonts w:ascii="Times New Roman" w:eastAsia="Times New Roman" w:hAnsi="Times New Roman"/>
          <w:sz w:val="28"/>
          <w:szCs w:val="28"/>
          <w:lang w:val="uk-UA"/>
        </w:rPr>
        <w:t>Висновки</w:t>
      </w:r>
      <w:r w:rsidR="00C84A44">
        <w:rPr>
          <w:rFonts w:ascii="Times New Roman" w:eastAsia="Times New Roman" w:hAnsi="Times New Roman"/>
          <w:sz w:val="28"/>
          <w:szCs w:val="28"/>
          <w:lang w:val="uk-UA"/>
        </w:rPr>
        <w:t>...</w:t>
      </w:r>
      <w:r>
        <w:rPr>
          <w:rFonts w:ascii="Times New Roman" w:eastAsia="Times New Roman" w:hAnsi="Times New Roman"/>
          <w:sz w:val="28"/>
          <w:szCs w:val="28"/>
          <w:lang w:val="uk-UA"/>
        </w:rPr>
        <w:t>…………………………………………………………………….13</w:t>
      </w:r>
    </w:p>
    <w:p w:rsidR="00B072A9" w:rsidRPr="00B072A9" w:rsidRDefault="00C84A44" w:rsidP="00C84A44">
      <w:pPr>
        <w:spacing w:line="360" w:lineRule="auto"/>
        <w:jc w:val="both"/>
        <w:rPr>
          <w:rFonts w:ascii="Times New Roman" w:eastAsia="Times New Roman" w:hAnsi="Times New Roman"/>
          <w:sz w:val="28"/>
          <w:szCs w:val="28"/>
          <w:lang w:val="uk-UA"/>
        </w:rPr>
      </w:pPr>
      <w:r>
        <w:rPr>
          <w:rFonts w:ascii="Times New Roman" w:eastAsia="Times New Roman" w:hAnsi="Times New Roman"/>
          <w:sz w:val="28"/>
          <w:szCs w:val="28"/>
          <w:lang w:val="uk-UA"/>
        </w:rPr>
        <w:t>Список використаних джерел….………………………………………………14</w:t>
      </w:r>
    </w:p>
    <w:p w:rsidR="00B072A9" w:rsidRPr="00B072A9" w:rsidRDefault="00B072A9" w:rsidP="00B072A9">
      <w:pPr>
        <w:spacing w:line="368" w:lineRule="exact"/>
        <w:jc w:val="both"/>
        <w:rPr>
          <w:rFonts w:ascii="Times New Roman" w:eastAsia="Times New Roman" w:hAnsi="Times New Roman"/>
          <w:sz w:val="28"/>
          <w:szCs w:val="28"/>
          <w:lang w:val="uk-UA"/>
        </w:rPr>
      </w:pPr>
    </w:p>
    <w:p w:rsidR="00B072A9" w:rsidRPr="00B072A9" w:rsidRDefault="00B072A9" w:rsidP="00B072A9">
      <w:pPr>
        <w:spacing w:line="368" w:lineRule="exact"/>
        <w:jc w:val="both"/>
        <w:rPr>
          <w:rFonts w:ascii="Times New Roman" w:eastAsia="Times New Roman" w:hAnsi="Times New Roman"/>
          <w:sz w:val="28"/>
          <w:szCs w:val="28"/>
          <w:lang w:val="uk-UA"/>
        </w:rPr>
      </w:pPr>
    </w:p>
    <w:p w:rsidR="0016002B" w:rsidRDefault="00B072A9">
      <w:pPr>
        <w:spacing w:after="200" w:line="276" w:lineRule="auto"/>
        <w:rPr>
          <w:rFonts w:ascii="Times New Roman" w:eastAsia="Times New Roman" w:hAnsi="Times New Roman"/>
          <w:sz w:val="28"/>
          <w:szCs w:val="28"/>
          <w:lang w:val="uk-UA"/>
        </w:rPr>
      </w:pPr>
      <w:r w:rsidRPr="00C84A44">
        <w:rPr>
          <w:rFonts w:ascii="Times New Roman" w:eastAsia="Times New Roman" w:hAnsi="Times New Roman"/>
          <w:sz w:val="28"/>
          <w:szCs w:val="28"/>
          <w:lang w:val="uk-UA"/>
        </w:rPr>
        <w:br w:type="page"/>
      </w:r>
    </w:p>
    <w:p w:rsidR="0016002B" w:rsidRDefault="0016002B" w:rsidP="0016002B">
      <w:pPr>
        <w:spacing w:line="0" w:lineRule="atLeast"/>
        <w:ind w:left="4220"/>
        <w:rPr>
          <w:rFonts w:ascii="Times New Roman" w:eastAsia="Times New Roman" w:hAnsi="Times New Roman"/>
          <w:sz w:val="36"/>
        </w:rPr>
      </w:pPr>
      <w:r>
        <w:rPr>
          <w:rFonts w:ascii="Times New Roman" w:eastAsia="Times New Roman" w:hAnsi="Times New Roman"/>
          <w:sz w:val="36"/>
        </w:rPr>
        <w:lastRenderedPageBreak/>
        <w:t>ВСТУП</w:t>
      </w:r>
    </w:p>
    <w:p w:rsidR="0016002B" w:rsidRDefault="0016002B" w:rsidP="0016002B">
      <w:pPr>
        <w:spacing w:line="200" w:lineRule="exact"/>
        <w:rPr>
          <w:rFonts w:ascii="Times New Roman" w:eastAsia="Times New Roman" w:hAnsi="Times New Roman"/>
        </w:rPr>
      </w:pPr>
    </w:p>
    <w:p w:rsidR="0016002B" w:rsidRDefault="0016002B" w:rsidP="0016002B">
      <w:pPr>
        <w:spacing w:line="386" w:lineRule="exact"/>
        <w:rPr>
          <w:rFonts w:ascii="Times New Roman" w:eastAsia="Times New Roman" w:hAnsi="Times New Roman"/>
        </w:rPr>
      </w:pPr>
    </w:p>
    <w:p w:rsidR="0016002B" w:rsidRPr="0016002B" w:rsidRDefault="0084231D" w:rsidP="0016002B">
      <w:pPr>
        <w:spacing w:line="357"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Розвиток технологій у </w:t>
      </w:r>
      <w:r>
        <w:rPr>
          <w:rFonts w:ascii="Times New Roman" w:eastAsia="Times New Roman" w:hAnsi="Times New Roman"/>
          <w:sz w:val="28"/>
          <w:szCs w:val="28"/>
          <w:lang w:val="en-US"/>
        </w:rPr>
        <w:t>XXI</w:t>
      </w:r>
      <w:r w:rsidR="0016002B" w:rsidRPr="0016002B">
        <w:rPr>
          <w:rFonts w:ascii="Times New Roman" w:eastAsia="Times New Roman" w:hAnsi="Times New Roman"/>
          <w:sz w:val="28"/>
          <w:szCs w:val="28"/>
        </w:rPr>
        <w:t xml:space="preserve"> столітті є невимовно швидким. Кожен рік на світових конференціях присвячених технологіям ми бачимо величезну кількість нових речей. Їх настільки багато і їх масштаб може бути настільки великим, що людство може бути просто не готово до прийняття тієї чи іншої технології. </w:t>
      </w:r>
    </w:p>
    <w:p w:rsidR="0016002B" w:rsidRPr="0016002B" w:rsidRDefault="0016002B" w:rsidP="0016002B">
      <w:pPr>
        <w:spacing w:line="26" w:lineRule="exact"/>
        <w:rPr>
          <w:rFonts w:ascii="Times New Roman" w:eastAsia="Times New Roman" w:hAnsi="Times New Roman"/>
          <w:sz w:val="28"/>
          <w:szCs w:val="28"/>
        </w:rPr>
      </w:pPr>
    </w:p>
    <w:p w:rsidR="0016002B" w:rsidRPr="0016002B" w:rsidRDefault="00C21440" w:rsidP="0016002B">
      <w:pPr>
        <w:spacing w:line="354"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Однією з найпопулярніших</w:t>
      </w:r>
      <w:r w:rsidR="0016002B" w:rsidRPr="0016002B">
        <w:rPr>
          <w:rFonts w:ascii="Times New Roman" w:eastAsia="Times New Roman" w:hAnsi="Times New Roman"/>
          <w:sz w:val="28"/>
          <w:szCs w:val="28"/>
        </w:rPr>
        <w:t xml:space="preserve"> технологій</w:t>
      </w:r>
      <w:r>
        <w:rPr>
          <w:rFonts w:ascii="Times New Roman" w:eastAsia="Times New Roman" w:hAnsi="Times New Roman"/>
          <w:sz w:val="28"/>
          <w:szCs w:val="28"/>
          <w:lang w:val="uk-UA"/>
        </w:rPr>
        <w:t xml:space="preserve"> сучасності</w:t>
      </w:r>
      <w:r>
        <w:rPr>
          <w:rFonts w:ascii="Times New Roman" w:eastAsia="Times New Roman" w:hAnsi="Times New Roman"/>
          <w:sz w:val="28"/>
          <w:szCs w:val="28"/>
        </w:rPr>
        <w:t xml:space="preserve"> є Доповнена Реальність</w:t>
      </w:r>
      <w:r w:rsidR="0016002B" w:rsidRPr="0016002B">
        <w:rPr>
          <w:rFonts w:ascii="Times New Roman" w:eastAsia="Times New Roman" w:hAnsi="Times New Roman"/>
          <w:sz w:val="28"/>
          <w:szCs w:val="28"/>
        </w:rPr>
        <w:t>.</w:t>
      </w:r>
      <w:r w:rsidRPr="00C21440">
        <w:rPr>
          <w:rFonts w:ascii="Trebuchet MS" w:hAnsi="Trebuchet MS"/>
          <w:color w:val="666666"/>
          <w:shd w:val="clear" w:color="auto" w:fill="FFFFFF"/>
        </w:rPr>
        <w:t xml:space="preserve"> </w:t>
      </w:r>
      <w:r w:rsidRPr="00C21440">
        <w:rPr>
          <w:rFonts w:ascii="Times New Roman" w:eastAsia="Times New Roman" w:hAnsi="Times New Roman"/>
          <w:sz w:val="28"/>
          <w:szCs w:val="28"/>
        </w:rPr>
        <w:t>Доповнена реальність (Augmented Reality скор. AR) - це технологія об'єднання реального і віртуального світів, коли цифрова інформація у вигляді тексту, зображення, відео, звуку доповнює об'єкти і явища фізичного світу. Простими словами, доповнена реальність - накладення віртуальних об'єктів поверх реальних.</w:t>
      </w:r>
    </w:p>
    <w:p w:rsidR="0016002B" w:rsidRPr="0016002B" w:rsidRDefault="0016002B" w:rsidP="0016002B">
      <w:pPr>
        <w:spacing w:line="23" w:lineRule="exact"/>
        <w:rPr>
          <w:rFonts w:ascii="Times New Roman" w:eastAsia="Times New Roman" w:hAnsi="Times New Roman"/>
          <w:sz w:val="28"/>
          <w:szCs w:val="28"/>
        </w:rPr>
      </w:pPr>
    </w:p>
    <w:p w:rsidR="0016002B" w:rsidRPr="0016002B" w:rsidRDefault="0016002B" w:rsidP="00E45C63">
      <w:pPr>
        <w:spacing w:line="351" w:lineRule="auto"/>
        <w:ind w:firstLine="708"/>
        <w:jc w:val="both"/>
        <w:rPr>
          <w:rFonts w:ascii="Times New Roman" w:eastAsia="Times New Roman" w:hAnsi="Times New Roman"/>
          <w:sz w:val="28"/>
          <w:szCs w:val="28"/>
        </w:rPr>
      </w:pPr>
      <w:r w:rsidRPr="0016002B">
        <w:rPr>
          <w:rFonts w:ascii="Times New Roman" w:eastAsia="Times New Roman" w:hAnsi="Times New Roman"/>
          <w:sz w:val="28"/>
          <w:szCs w:val="28"/>
        </w:rPr>
        <w:t>Ця технологія має безпосередній вектор у майбутнє. Її застосування можна легко представити у навігації. Наприклад, використовуючи смартфон</w:t>
      </w:r>
    </w:p>
    <w:p w:rsidR="0016002B" w:rsidRPr="0016002B" w:rsidRDefault="0016002B" w:rsidP="00E45C63">
      <w:pPr>
        <w:spacing w:line="25" w:lineRule="exact"/>
        <w:jc w:val="both"/>
        <w:rPr>
          <w:rFonts w:ascii="Times New Roman" w:eastAsia="Times New Roman" w:hAnsi="Times New Roman"/>
          <w:sz w:val="28"/>
          <w:szCs w:val="28"/>
        </w:rPr>
      </w:pPr>
    </w:p>
    <w:p w:rsidR="0016002B" w:rsidRPr="0016002B" w:rsidRDefault="0016002B" w:rsidP="00E45C63">
      <w:pPr>
        <w:spacing w:line="354" w:lineRule="auto"/>
        <w:jc w:val="both"/>
        <w:rPr>
          <w:rFonts w:ascii="Times New Roman" w:eastAsia="Times New Roman" w:hAnsi="Times New Roman"/>
          <w:sz w:val="28"/>
          <w:szCs w:val="28"/>
        </w:rPr>
      </w:pPr>
      <w:r w:rsidRPr="0016002B">
        <w:rPr>
          <w:rFonts w:ascii="Times New Roman" w:eastAsia="Times New Roman" w:hAnsi="Times New Roman"/>
          <w:sz w:val="28"/>
          <w:szCs w:val="28"/>
        </w:rPr>
        <w:t>(обладнаний камерою), можна буде без проблем знайти необхідний шлях, навіть якщо у вас є проблеми з орієнтацією на карті. Такий результат може бути досягнений завдяки синхронній роботі систем глобального позиціонування,</w:t>
      </w:r>
    </w:p>
    <w:p w:rsidR="0016002B" w:rsidRPr="0016002B" w:rsidRDefault="0016002B" w:rsidP="00E45C63">
      <w:pPr>
        <w:spacing w:line="22" w:lineRule="exact"/>
        <w:jc w:val="both"/>
        <w:rPr>
          <w:rFonts w:ascii="Times New Roman" w:eastAsia="Times New Roman" w:hAnsi="Times New Roman"/>
          <w:sz w:val="28"/>
          <w:szCs w:val="28"/>
        </w:rPr>
      </w:pPr>
    </w:p>
    <w:p w:rsidR="0016002B" w:rsidRDefault="00C21440" w:rsidP="0016002B">
      <w:pPr>
        <w:spacing w:line="373" w:lineRule="auto"/>
        <w:jc w:val="both"/>
        <w:rPr>
          <w:rFonts w:ascii="Times New Roman" w:eastAsia="Times New Roman" w:hAnsi="Times New Roman"/>
          <w:sz w:val="28"/>
          <w:szCs w:val="28"/>
          <w:lang w:val="uk-UA"/>
        </w:rPr>
      </w:pPr>
      <w:r>
        <w:rPr>
          <w:rFonts w:ascii="Times New Roman" w:eastAsia="Times New Roman" w:hAnsi="Times New Roman"/>
          <w:noProof/>
          <w:sz w:val="27"/>
        </w:rPr>
        <w:drawing>
          <wp:anchor distT="0" distB="0" distL="114300" distR="114300" simplePos="0" relativeHeight="251655168" behindDoc="1" locked="0" layoutInCell="0" allowOverlap="1">
            <wp:simplePos x="0" y="0"/>
            <wp:positionH relativeFrom="column">
              <wp:posOffset>1606550</wp:posOffset>
            </wp:positionH>
            <wp:positionV relativeFrom="paragraph">
              <wp:posOffset>1731645</wp:posOffset>
            </wp:positionV>
            <wp:extent cx="2914650" cy="191516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1915160"/>
                    </a:xfrm>
                    <a:prstGeom prst="rect">
                      <a:avLst/>
                    </a:prstGeom>
                    <a:noFill/>
                  </pic:spPr>
                </pic:pic>
              </a:graphicData>
            </a:graphic>
            <wp14:sizeRelH relativeFrom="page">
              <wp14:pctWidth>0</wp14:pctWidth>
            </wp14:sizeRelH>
            <wp14:sizeRelV relativeFrom="page">
              <wp14:pctHeight>0</wp14:pctHeight>
            </wp14:sizeRelV>
          </wp:anchor>
        </w:drawing>
      </w:r>
      <w:r w:rsidR="0016002B" w:rsidRPr="0016002B">
        <w:rPr>
          <w:rFonts w:ascii="Times New Roman" w:eastAsia="Times New Roman" w:hAnsi="Times New Roman"/>
          <w:sz w:val="28"/>
          <w:szCs w:val="28"/>
        </w:rPr>
        <w:t>завантаженим, на смартфон, картам, і алгоритмам, що зможуть прив’язати данні з карти на зображення, що отримується з камери смартфону. Як результат, ми зможемо побачити виділений шлях (наприклад, зеленою лінією), що буде проектуватися у реальність і вказуватиме</w:t>
      </w:r>
      <w:r>
        <w:rPr>
          <w:rFonts w:ascii="Times New Roman" w:eastAsia="Times New Roman" w:hAnsi="Times New Roman"/>
          <w:sz w:val="28"/>
          <w:szCs w:val="28"/>
        </w:rPr>
        <w:t xml:space="preserve"> необхідну користувачеві дорогу</w:t>
      </w:r>
      <w:r>
        <w:rPr>
          <w:rFonts w:ascii="Times New Roman" w:eastAsia="Times New Roman" w:hAnsi="Times New Roman"/>
          <w:sz w:val="28"/>
          <w:szCs w:val="28"/>
          <w:lang w:val="uk-UA"/>
        </w:rPr>
        <w:t xml:space="preserve">.   </w:t>
      </w:r>
    </w:p>
    <w:p w:rsidR="00C21440" w:rsidRDefault="00C21440" w:rsidP="0016002B">
      <w:pPr>
        <w:spacing w:line="373" w:lineRule="auto"/>
        <w:jc w:val="both"/>
        <w:rPr>
          <w:rFonts w:ascii="Times New Roman" w:eastAsia="Times New Roman" w:hAnsi="Times New Roman"/>
          <w:sz w:val="28"/>
          <w:szCs w:val="28"/>
          <w:lang w:val="uk-UA"/>
        </w:rPr>
      </w:pPr>
    </w:p>
    <w:p w:rsidR="00C21440" w:rsidRDefault="00C21440" w:rsidP="00C21440">
      <w:pPr>
        <w:spacing w:line="0" w:lineRule="atLeast"/>
        <w:jc w:val="center"/>
        <w:rPr>
          <w:rFonts w:ascii="Times New Roman" w:eastAsia="Times New Roman" w:hAnsi="Times New Roman"/>
          <w:sz w:val="28"/>
        </w:rPr>
      </w:pPr>
      <w:r>
        <w:rPr>
          <w:rFonts w:ascii="Times New Roman" w:eastAsia="Times New Roman" w:hAnsi="Times New Roman"/>
          <w:sz w:val="28"/>
        </w:rPr>
        <w:t>Рис. 1 - Демонстрація навігації</w:t>
      </w:r>
      <w:bookmarkStart w:id="0" w:name="page12"/>
      <w:bookmarkEnd w:id="0"/>
    </w:p>
    <w:p w:rsidR="00C21440" w:rsidRPr="00C21440" w:rsidRDefault="00C21440" w:rsidP="0016002B">
      <w:pPr>
        <w:spacing w:line="373" w:lineRule="auto"/>
        <w:jc w:val="both"/>
        <w:rPr>
          <w:rFonts w:ascii="Times New Roman" w:eastAsia="Times New Roman" w:hAnsi="Times New Roman"/>
          <w:sz w:val="28"/>
          <w:szCs w:val="28"/>
          <w:lang w:val="uk-UA"/>
        </w:rPr>
        <w:sectPr w:rsidR="00C21440" w:rsidRPr="00C21440">
          <w:pgSz w:w="11900" w:h="16838"/>
          <w:pgMar w:top="446" w:right="560" w:bottom="924" w:left="1700" w:header="0" w:footer="0" w:gutter="0"/>
          <w:cols w:space="0" w:equalWidth="0">
            <w:col w:w="9640"/>
          </w:cols>
          <w:docGrid w:linePitch="360"/>
        </w:sectPr>
      </w:pPr>
    </w:p>
    <w:p w:rsidR="0084231D" w:rsidRDefault="008966CF" w:rsidP="0084231D">
      <w:pPr>
        <w:spacing w:line="360" w:lineRule="auto"/>
        <w:ind w:firstLine="706"/>
        <w:jc w:val="both"/>
        <w:rPr>
          <w:rFonts w:ascii="Times New Roman" w:eastAsia="Times New Roman" w:hAnsi="Times New Roman"/>
          <w:sz w:val="28"/>
        </w:rPr>
      </w:pPr>
      <w:r>
        <w:rPr>
          <w:noProof/>
        </w:rPr>
        <w:lastRenderedPageBreak/>
        <w:drawing>
          <wp:anchor distT="0" distB="0" distL="114300" distR="114300" simplePos="0" relativeHeight="251660288" behindDoc="0" locked="0" layoutInCell="1" allowOverlap="1">
            <wp:simplePos x="0" y="0"/>
            <wp:positionH relativeFrom="column">
              <wp:posOffset>1558925</wp:posOffset>
            </wp:positionH>
            <wp:positionV relativeFrom="page">
              <wp:posOffset>3048000</wp:posOffset>
            </wp:positionV>
            <wp:extent cx="3238500" cy="2157095"/>
            <wp:effectExtent l="0" t="0" r="0" b="0"/>
            <wp:wrapTopAndBottom/>
            <wp:docPr id="1" name="Рисунок 1" descr="http://3.bp.blogspot.com/-JcY8hL2t4O0/U67Wh7sCSRI/AAAAAAAAC_M/VCrzNwVHHx4/s16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JcY8hL2t4O0/U67Wh7sCSRI/AAAAAAAAC_M/VCrzNwVHHx4/s16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2157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31D" w:rsidRPr="0084231D">
        <w:rPr>
          <w:rFonts w:ascii="Times New Roman" w:eastAsia="Times New Roman" w:hAnsi="Times New Roman"/>
          <w:sz w:val="28"/>
        </w:rPr>
        <w:t>Використання технології доповненої реальності підвищує ефективність розробки нового продукту. Замість того, щоб знову і знову створювати фізичні прототипи, AR дозволяє компаніям використовувати віртуальні моделі САПР, суміщені з реальними пристроями. Це економить час і допомагає виявити помилки на ранніх етапах проектування, дає зрозуміти як працюватиме чергове удосконалення продукту. Зовнішні вимірювальні датчики в поєднанні з камерою і програмним забезпеченням можуть бути використані для накладення даних САПР безпосередньо на реальні компоненти з точністю менше міліметра. </w:t>
      </w:r>
    </w:p>
    <w:p w:rsidR="0084231D" w:rsidRDefault="0084231D" w:rsidP="0084231D">
      <w:pPr>
        <w:spacing w:line="360" w:lineRule="auto"/>
        <w:ind w:firstLine="706"/>
        <w:jc w:val="center"/>
        <w:rPr>
          <w:rFonts w:ascii="Times New Roman" w:eastAsia="Times New Roman" w:hAnsi="Times New Roman"/>
          <w:sz w:val="28"/>
        </w:rPr>
      </w:pPr>
    </w:p>
    <w:p w:rsidR="0084231D" w:rsidRPr="008966CF" w:rsidRDefault="0084231D" w:rsidP="0084231D">
      <w:pPr>
        <w:spacing w:line="360" w:lineRule="auto"/>
        <w:jc w:val="center"/>
        <w:rPr>
          <w:rFonts w:ascii="Times New Roman" w:eastAsia="Times New Roman" w:hAnsi="Times New Roman"/>
          <w:sz w:val="28"/>
          <w:lang w:val="uk-UA"/>
        </w:rPr>
      </w:pPr>
      <w:r>
        <w:rPr>
          <w:rFonts w:ascii="Times New Roman" w:eastAsia="Times New Roman" w:hAnsi="Times New Roman"/>
          <w:sz w:val="28"/>
        </w:rPr>
        <w:t>Рис</w:t>
      </w:r>
      <w:r>
        <w:rPr>
          <w:rFonts w:ascii="Times New Roman" w:eastAsia="Times New Roman" w:hAnsi="Times New Roman"/>
          <w:sz w:val="28"/>
          <w:lang w:val="uk-UA"/>
        </w:rPr>
        <w:t xml:space="preserve">. 2 </w:t>
      </w:r>
      <w:r w:rsidR="008966CF">
        <w:rPr>
          <w:rFonts w:ascii="Times New Roman" w:eastAsia="Times New Roman" w:hAnsi="Times New Roman"/>
          <w:sz w:val="28"/>
          <w:lang w:val="uk-UA"/>
        </w:rPr>
        <w:t>–</w:t>
      </w:r>
      <w:r w:rsidR="008966CF" w:rsidRPr="008966CF">
        <w:rPr>
          <w:rFonts w:ascii="Times New Roman" w:eastAsia="Times New Roman" w:hAnsi="Times New Roman"/>
          <w:sz w:val="28"/>
        </w:rPr>
        <w:t xml:space="preserve"> </w:t>
      </w:r>
      <w:r w:rsidR="008966CF">
        <w:rPr>
          <w:rFonts w:ascii="Times New Roman" w:eastAsia="Times New Roman" w:hAnsi="Times New Roman"/>
          <w:sz w:val="28"/>
          <w:lang w:val="en-US"/>
        </w:rPr>
        <w:t>AR</w:t>
      </w:r>
      <w:r w:rsidR="008966CF" w:rsidRPr="008966CF">
        <w:rPr>
          <w:rFonts w:ascii="Times New Roman" w:eastAsia="Times New Roman" w:hAnsi="Times New Roman"/>
          <w:sz w:val="28"/>
        </w:rPr>
        <w:t xml:space="preserve"> </w:t>
      </w:r>
      <w:r w:rsidR="008966CF">
        <w:rPr>
          <w:rFonts w:ascii="Times New Roman" w:eastAsia="Times New Roman" w:hAnsi="Times New Roman"/>
          <w:sz w:val="28"/>
          <w:lang w:val="uk-UA"/>
        </w:rPr>
        <w:t>модель двигуна автомобіля</w:t>
      </w:r>
    </w:p>
    <w:p w:rsidR="0016002B" w:rsidRDefault="0016002B" w:rsidP="0016002B">
      <w:pPr>
        <w:spacing w:line="174" w:lineRule="exact"/>
        <w:rPr>
          <w:rFonts w:ascii="Times New Roman" w:eastAsia="Times New Roman" w:hAnsi="Times New Roman"/>
        </w:rPr>
      </w:pPr>
    </w:p>
    <w:p w:rsidR="0016002B" w:rsidRPr="008966CF" w:rsidRDefault="008966CF" w:rsidP="0016002B">
      <w:pPr>
        <w:spacing w:line="372" w:lineRule="auto"/>
        <w:ind w:firstLine="706"/>
        <w:jc w:val="both"/>
        <w:rPr>
          <w:rFonts w:ascii="Times New Roman" w:eastAsia="Times New Roman" w:hAnsi="Times New Roman"/>
          <w:sz w:val="28"/>
          <w:szCs w:val="28"/>
          <w:lang w:val="uk-UA"/>
        </w:rPr>
      </w:pPr>
      <w:r>
        <w:rPr>
          <w:rFonts w:ascii="Times New Roman" w:eastAsia="Times New Roman" w:hAnsi="Times New Roman"/>
          <w:noProof/>
          <w:sz w:val="28"/>
        </w:rPr>
        <w:drawing>
          <wp:anchor distT="0" distB="0" distL="114300" distR="114300" simplePos="0" relativeHeight="251659264" behindDoc="1" locked="0" layoutInCell="0" allowOverlap="1">
            <wp:simplePos x="0" y="0"/>
            <wp:positionH relativeFrom="column">
              <wp:posOffset>1263650</wp:posOffset>
            </wp:positionH>
            <wp:positionV relativeFrom="page">
              <wp:posOffset>7886700</wp:posOffset>
            </wp:positionV>
            <wp:extent cx="3599815" cy="1527175"/>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9815" cy="1527175"/>
                    </a:xfrm>
                    <a:prstGeom prst="rect">
                      <a:avLst/>
                    </a:prstGeom>
                    <a:noFill/>
                  </pic:spPr>
                </pic:pic>
              </a:graphicData>
            </a:graphic>
            <wp14:sizeRelH relativeFrom="page">
              <wp14:pctWidth>0</wp14:pctWidth>
            </wp14:sizeRelH>
            <wp14:sizeRelV relativeFrom="page">
              <wp14:pctHeight>0</wp14:pctHeight>
            </wp14:sizeRelV>
          </wp:anchor>
        </w:drawing>
      </w:r>
      <w:r w:rsidR="0016002B" w:rsidRPr="0016002B">
        <w:rPr>
          <w:rFonts w:ascii="Times New Roman" w:eastAsia="Times New Roman" w:hAnsi="Times New Roman"/>
          <w:sz w:val="28"/>
          <w:szCs w:val="28"/>
        </w:rPr>
        <w:t>Також, доповнена реальність може бути використана у допомозі німим людям. Кінчики пальців, обличчя та губи можуть бути розпізнані, як маркери і комбінації їх рухів, з яких завчасно можна створити базу даних, будуть інтерпретуватись в слова. Таким чином можна створити додатки, які допоможуть людям, не знайомим із мовою німих, без проблем спілкуватись із ними. Також</w:t>
      </w:r>
      <w:r w:rsidR="0016002B">
        <w:rPr>
          <w:rFonts w:ascii="Times New Roman" w:eastAsia="Times New Roman" w:hAnsi="Times New Roman"/>
          <w:sz w:val="28"/>
          <w:szCs w:val="28"/>
        </w:rPr>
        <w:t>,</w:t>
      </w:r>
      <w:r w:rsidR="0016002B" w:rsidRPr="00C21440">
        <w:rPr>
          <w:rFonts w:ascii="Times New Roman" w:eastAsia="Times New Roman" w:hAnsi="Times New Roman"/>
          <w:sz w:val="28"/>
          <w:szCs w:val="28"/>
        </w:rPr>
        <w:t xml:space="preserve"> </w:t>
      </w:r>
      <w:r w:rsidR="0016002B">
        <w:rPr>
          <w:rFonts w:ascii="Times New Roman" w:eastAsia="Times New Roman" w:hAnsi="Times New Roman"/>
          <w:sz w:val="28"/>
        </w:rPr>
        <w:t>можна розробити клавіатуру швидкого набору для німих.</w:t>
      </w:r>
    </w:p>
    <w:p w:rsidR="0016002B" w:rsidRPr="008966CF" w:rsidRDefault="008966CF" w:rsidP="008966CF">
      <w:pPr>
        <w:spacing w:line="237" w:lineRule="auto"/>
        <w:jc w:val="center"/>
        <w:rPr>
          <w:rFonts w:ascii="Times New Roman" w:eastAsia="Times New Roman" w:hAnsi="Times New Roman"/>
          <w:sz w:val="28"/>
        </w:rPr>
        <w:sectPr w:rsidR="0016002B" w:rsidRPr="008966CF">
          <w:pgSz w:w="11900" w:h="16838"/>
          <w:pgMar w:top="446" w:right="560" w:bottom="1440" w:left="1700" w:header="0" w:footer="0" w:gutter="0"/>
          <w:cols w:space="0" w:equalWidth="0">
            <w:col w:w="9640"/>
          </w:cols>
          <w:docGrid w:linePitch="360"/>
        </w:sectPr>
      </w:pPr>
      <w:r>
        <w:rPr>
          <w:rFonts w:ascii="Times New Roman" w:eastAsia="Times New Roman" w:hAnsi="Times New Roman"/>
          <w:sz w:val="28"/>
          <w:lang w:val="uk-UA"/>
        </w:rPr>
        <w:t xml:space="preserve">Рис. 3  - Розробка </w:t>
      </w:r>
      <w:r>
        <w:rPr>
          <w:rFonts w:ascii="Times New Roman" w:eastAsia="Times New Roman" w:hAnsi="Times New Roman"/>
          <w:sz w:val="28"/>
          <w:lang w:val="en-US"/>
        </w:rPr>
        <w:t>Intel</w:t>
      </w:r>
      <w:bookmarkStart w:id="1" w:name="_GoBack"/>
      <w:bookmarkEnd w:id="1"/>
      <w:r>
        <w:rPr>
          <w:rFonts w:ascii="Times New Roman" w:eastAsia="Times New Roman" w:hAnsi="Times New Roman"/>
          <w:sz w:val="28"/>
        </w:rPr>
        <w:tab/>
      </w:r>
    </w:p>
    <w:p w:rsidR="0016002B" w:rsidRDefault="0016002B" w:rsidP="0016002B">
      <w:pPr>
        <w:spacing w:line="200" w:lineRule="exact"/>
        <w:rPr>
          <w:rFonts w:ascii="Times New Roman" w:eastAsia="Times New Roman" w:hAnsi="Times New Roman"/>
        </w:rPr>
      </w:pPr>
    </w:p>
    <w:p w:rsidR="0016002B" w:rsidRDefault="0016002B" w:rsidP="008966CF">
      <w:pPr>
        <w:spacing w:line="0" w:lineRule="atLeast"/>
        <w:ind w:firstLine="706"/>
        <w:rPr>
          <w:rFonts w:ascii="Times New Roman" w:eastAsia="Times New Roman" w:hAnsi="Times New Roman"/>
          <w:sz w:val="28"/>
        </w:rPr>
      </w:pPr>
      <w:bookmarkStart w:id="2" w:name="page13"/>
      <w:bookmarkEnd w:id="2"/>
      <w:r>
        <w:rPr>
          <w:rFonts w:ascii="Times New Roman" w:eastAsia="Times New Roman" w:hAnsi="Times New Roman"/>
          <w:sz w:val="28"/>
        </w:rPr>
        <w:t>Іншою галуззю використання доповненої реальності може стати реклама.</w:t>
      </w:r>
    </w:p>
    <w:p w:rsidR="0016002B" w:rsidRDefault="0016002B" w:rsidP="0016002B">
      <w:pPr>
        <w:spacing w:line="177" w:lineRule="exact"/>
        <w:rPr>
          <w:rFonts w:ascii="Times New Roman" w:eastAsia="Times New Roman" w:hAnsi="Times New Roman"/>
        </w:rPr>
      </w:pPr>
    </w:p>
    <w:p w:rsidR="0016002B" w:rsidRDefault="0016002B" w:rsidP="0016002B">
      <w:pPr>
        <w:spacing w:line="357" w:lineRule="auto"/>
        <w:jc w:val="both"/>
        <w:rPr>
          <w:rFonts w:ascii="Times New Roman" w:eastAsia="Times New Roman" w:hAnsi="Times New Roman"/>
          <w:sz w:val="28"/>
        </w:rPr>
      </w:pPr>
      <w:r>
        <w:rPr>
          <w:rFonts w:ascii="Times New Roman" w:eastAsia="Times New Roman" w:hAnsi="Times New Roman"/>
          <w:sz w:val="28"/>
        </w:rPr>
        <w:t>Як вже говорилося у абзаці вище, інформація буде набагато більш гнучкою до оновлення. А це означає, що фінансові затрати на оренду площі та на виготовлення матеріалів можна буде значно скоротити. До того ж модна буде уникнути «забруднення» реального простору рекламою, що зараз займає кожний вільний метр.</w:t>
      </w:r>
    </w:p>
    <w:p w:rsidR="0016002B" w:rsidRDefault="0016002B" w:rsidP="0016002B">
      <w:pPr>
        <w:spacing w:line="20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679744" behindDoc="1" locked="0" layoutInCell="0" allowOverlap="1">
            <wp:simplePos x="0" y="0"/>
            <wp:positionH relativeFrom="column">
              <wp:posOffset>1179195</wp:posOffset>
            </wp:positionH>
            <wp:positionV relativeFrom="paragraph">
              <wp:posOffset>314960</wp:posOffset>
            </wp:positionV>
            <wp:extent cx="4210685" cy="2366645"/>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685" cy="2366645"/>
                    </a:xfrm>
                    <a:prstGeom prst="rect">
                      <a:avLst/>
                    </a:prstGeom>
                    <a:noFill/>
                  </pic:spPr>
                </pic:pic>
              </a:graphicData>
            </a:graphic>
            <wp14:sizeRelH relativeFrom="page">
              <wp14:pctWidth>0</wp14:pctWidth>
            </wp14:sizeRelH>
            <wp14:sizeRelV relativeFrom="page">
              <wp14:pctHeight>0</wp14:pctHeight>
            </wp14:sizeRelV>
          </wp:anchor>
        </w:drawing>
      </w: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200" w:lineRule="exact"/>
        <w:rPr>
          <w:rFonts w:ascii="Times New Roman" w:eastAsia="Times New Roman" w:hAnsi="Times New Roman"/>
        </w:rPr>
      </w:pPr>
    </w:p>
    <w:p w:rsidR="0016002B" w:rsidRDefault="0016002B" w:rsidP="0016002B">
      <w:pPr>
        <w:spacing w:line="377" w:lineRule="exact"/>
        <w:rPr>
          <w:rFonts w:ascii="Times New Roman" w:eastAsia="Times New Roman" w:hAnsi="Times New Roman"/>
        </w:rPr>
      </w:pPr>
    </w:p>
    <w:p w:rsidR="0016002B" w:rsidRDefault="0016002B" w:rsidP="0016002B">
      <w:pPr>
        <w:spacing w:line="0" w:lineRule="atLeast"/>
        <w:ind w:left="2520"/>
        <w:rPr>
          <w:rFonts w:ascii="Times New Roman" w:eastAsia="Times New Roman" w:hAnsi="Times New Roman"/>
          <w:sz w:val="28"/>
        </w:rPr>
      </w:pPr>
      <w:r>
        <w:rPr>
          <w:rFonts w:ascii="Times New Roman" w:eastAsia="Times New Roman" w:hAnsi="Times New Roman"/>
          <w:sz w:val="28"/>
        </w:rPr>
        <w:t>Рис. 4 - Реклама у доповненій реальності [6]</w:t>
      </w:r>
    </w:p>
    <w:p w:rsidR="0016002B" w:rsidRDefault="0016002B" w:rsidP="0016002B">
      <w:pPr>
        <w:spacing w:line="174" w:lineRule="exact"/>
        <w:rPr>
          <w:rFonts w:ascii="Times New Roman" w:eastAsia="Times New Roman" w:hAnsi="Times New Roman"/>
        </w:rPr>
      </w:pPr>
    </w:p>
    <w:p w:rsidR="0016002B" w:rsidRDefault="0016002B" w:rsidP="0016002B">
      <w:pPr>
        <w:spacing w:line="354" w:lineRule="auto"/>
        <w:ind w:firstLine="706"/>
        <w:jc w:val="both"/>
        <w:rPr>
          <w:rFonts w:ascii="Times New Roman" w:eastAsia="Times New Roman" w:hAnsi="Times New Roman"/>
          <w:sz w:val="28"/>
        </w:rPr>
      </w:pPr>
      <w:r>
        <w:rPr>
          <w:rFonts w:ascii="Times New Roman" w:eastAsia="Times New Roman" w:hAnsi="Times New Roman"/>
          <w:sz w:val="28"/>
        </w:rPr>
        <w:t>І звичайно доповнена реальність може і буде широко використовуватись у розвагах і іграх. Інтерактивні журнали, ігри у реальному часі і просторі, все це вже можна зустріти серед існуючих програмних продуктів.</w:t>
      </w:r>
    </w:p>
    <w:p w:rsidR="0016002B" w:rsidRDefault="0016002B" w:rsidP="00E45C63">
      <w:pPr>
        <w:spacing w:line="354" w:lineRule="auto"/>
        <w:ind w:firstLine="706"/>
        <w:jc w:val="center"/>
        <w:rPr>
          <w:rFonts w:ascii="Times New Roman" w:eastAsia="Times New Roman" w:hAnsi="Times New Roman"/>
          <w:sz w:val="28"/>
        </w:rPr>
        <w:sectPr w:rsidR="0016002B">
          <w:pgSz w:w="11900" w:h="16838"/>
          <w:pgMar w:top="446" w:right="560" w:bottom="1440" w:left="1700" w:header="0" w:footer="0" w:gutter="0"/>
          <w:cols w:space="0" w:equalWidth="0">
            <w:col w:w="9640"/>
          </w:cols>
          <w:docGrid w:linePitch="360"/>
        </w:sectPr>
      </w:pPr>
      <w:r>
        <w:rPr>
          <w:noProof/>
        </w:rPr>
        <w:drawing>
          <wp:inline distT="0" distB="0" distL="0" distR="0">
            <wp:extent cx="4772025" cy="2694478"/>
            <wp:effectExtent l="0" t="0" r="0" b="0"/>
            <wp:docPr id="10" name="Рисунок 10" descr="Результат пошуку зображень за запитом &quot;покемон го&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ьтат пошуку зображень за запитом &quot;покемон го&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79377" cy="2698629"/>
                    </a:xfrm>
                    <a:prstGeom prst="rect">
                      <a:avLst/>
                    </a:prstGeom>
                    <a:noFill/>
                    <a:ln>
                      <a:noFill/>
                    </a:ln>
                  </pic:spPr>
                </pic:pic>
              </a:graphicData>
            </a:graphic>
          </wp:inline>
        </w:drawing>
      </w:r>
    </w:p>
    <w:p w:rsidR="0016002B" w:rsidRPr="00E45C63" w:rsidRDefault="0016002B" w:rsidP="00E45C63">
      <w:pPr>
        <w:spacing w:line="0" w:lineRule="atLeast"/>
        <w:jc w:val="center"/>
        <w:rPr>
          <w:rFonts w:ascii="Times New Roman" w:eastAsia="Times New Roman" w:hAnsi="Times New Roman"/>
          <w:sz w:val="28"/>
          <w:szCs w:val="28"/>
        </w:rPr>
        <w:sectPr w:rsidR="0016002B" w:rsidRPr="00E45C63">
          <w:type w:val="continuous"/>
          <w:pgSz w:w="11900" w:h="16838"/>
          <w:pgMar w:top="446" w:right="2880" w:bottom="1440" w:left="4720" w:header="0" w:footer="0" w:gutter="0"/>
          <w:cols w:space="0" w:equalWidth="0">
            <w:col w:w="4300"/>
          </w:cols>
          <w:docGrid w:linePitch="360"/>
        </w:sectPr>
      </w:pPr>
      <w:r w:rsidRPr="00E45C63">
        <w:rPr>
          <w:rFonts w:ascii="Times New Roman" w:eastAsia="Times New Roman" w:hAnsi="Times New Roman"/>
          <w:sz w:val="28"/>
          <w:szCs w:val="28"/>
        </w:rPr>
        <w:t xml:space="preserve">Рис. 5 – Гра </w:t>
      </w:r>
      <w:r w:rsidR="00E45C63" w:rsidRPr="00E45C63">
        <w:rPr>
          <w:rFonts w:ascii="Times New Roman" w:eastAsia="Times New Roman" w:hAnsi="Times New Roman"/>
          <w:sz w:val="28"/>
          <w:szCs w:val="28"/>
          <w:lang w:val="en-US"/>
        </w:rPr>
        <w:t>Pokemon</w:t>
      </w:r>
      <w:r w:rsidR="00E45C63" w:rsidRPr="00C21440">
        <w:rPr>
          <w:rFonts w:ascii="Times New Roman" w:eastAsia="Times New Roman" w:hAnsi="Times New Roman"/>
          <w:sz w:val="28"/>
          <w:szCs w:val="28"/>
        </w:rPr>
        <w:t xml:space="preserve"> </w:t>
      </w:r>
      <w:r w:rsidR="00E45C63" w:rsidRPr="00E45C63">
        <w:rPr>
          <w:rFonts w:ascii="Times New Roman" w:eastAsia="Times New Roman" w:hAnsi="Times New Roman"/>
          <w:sz w:val="28"/>
          <w:szCs w:val="28"/>
          <w:lang w:val="en-US"/>
        </w:rPr>
        <w:t>GO</w:t>
      </w:r>
      <w:r w:rsidRPr="00E45C63">
        <w:rPr>
          <w:rFonts w:ascii="Times New Roman" w:eastAsia="Times New Roman" w:hAnsi="Times New Roman"/>
          <w:sz w:val="28"/>
          <w:szCs w:val="28"/>
        </w:rPr>
        <w:t xml:space="preserve"> [6]</w:t>
      </w:r>
    </w:p>
    <w:p w:rsidR="00C21440" w:rsidRDefault="00C21440" w:rsidP="00C21440">
      <w:pPr>
        <w:spacing w:line="355" w:lineRule="auto"/>
        <w:ind w:firstLine="706"/>
        <w:jc w:val="both"/>
        <w:rPr>
          <w:rFonts w:ascii="Times New Roman" w:eastAsia="Times New Roman" w:hAnsi="Times New Roman"/>
          <w:sz w:val="28"/>
        </w:rPr>
      </w:pPr>
      <w:bookmarkStart w:id="3" w:name="page14"/>
      <w:bookmarkEnd w:id="3"/>
      <w:r w:rsidRPr="00C21440">
        <w:rPr>
          <w:rFonts w:ascii="Times New Roman" w:eastAsia="Times New Roman" w:hAnsi="Times New Roman"/>
          <w:sz w:val="28"/>
        </w:rPr>
        <w:lastRenderedPageBreak/>
        <w:t>Доповнена реальність вже зараз застосовується в медицині, навігації, військовій справі, мистецтві, дизайні, біології, архітектурі, археології, офісній роботі та інших видах людської діяльності. І прогрес не стоїть на місці. З'являється нове покоління апаратних пристроїв, таких як смарт окуляри, безконтактні сенсорні контролери. З'являються нові прототипи інтерфейсів користувачів для доповненої реальності. Випускаються нові версії бібліотек для розробників. </w:t>
      </w:r>
    </w:p>
    <w:p w:rsidR="0084231D" w:rsidRDefault="0084231D" w:rsidP="00C21440">
      <w:pPr>
        <w:spacing w:line="355" w:lineRule="auto"/>
        <w:ind w:firstLine="706"/>
        <w:jc w:val="both"/>
        <w:rPr>
          <w:rFonts w:ascii="Times New Roman" w:eastAsia="Times New Roman" w:hAnsi="Times New Roman"/>
          <w:sz w:val="28"/>
        </w:rPr>
      </w:pPr>
      <w:r w:rsidRPr="0084231D">
        <w:rPr>
          <w:rFonts w:ascii="Times New Roman" w:eastAsia="Times New Roman" w:hAnsi="Times New Roman"/>
          <w:sz w:val="28"/>
        </w:rPr>
        <w:t>З розвитком технологій доповнена реальність все глибше проникатиме в наше повсякденне життя. Зараз створюється і накопичується все більша і більша кількість даних і AR буде служити мостом для доступа до величезної кількості інформації. Причому Augmented Reality буде інтегрована настільки глибоко, що стане сприйматися інтуїтивно. І сам термін "Доповнена реальність", можливо, перестане використовуватися, а цифрові дані будуть вважатися частиною самої реальності. Головне, що доповнена реальність дозволяє перенести нас на новий рівень взаємодії з цифровим світом без необхідності відмовлятися від звичного оточення, і повністю занурюватися у віртуальність.</w:t>
      </w:r>
    </w:p>
    <w:p w:rsidR="0084231D" w:rsidRDefault="0084231D" w:rsidP="00C21440">
      <w:pPr>
        <w:spacing w:line="355" w:lineRule="auto"/>
        <w:ind w:firstLine="706"/>
        <w:jc w:val="both"/>
        <w:rPr>
          <w:rFonts w:ascii="Times New Roman" w:eastAsia="Times New Roman" w:hAnsi="Times New Roman"/>
          <w:sz w:val="28"/>
        </w:rPr>
      </w:pPr>
    </w:p>
    <w:p w:rsidR="0084231D" w:rsidRDefault="0084231D" w:rsidP="00C21440">
      <w:pPr>
        <w:spacing w:line="355" w:lineRule="auto"/>
        <w:ind w:firstLine="706"/>
        <w:jc w:val="both"/>
        <w:rPr>
          <w:rFonts w:ascii="Times New Roman" w:eastAsia="Times New Roman" w:hAnsi="Times New Roman"/>
          <w:sz w:val="28"/>
        </w:rPr>
      </w:pPr>
    </w:p>
    <w:p w:rsidR="0084231D" w:rsidRDefault="0084231D" w:rsidP="00C21440">
      <w:pPr>
        <w:spacing w:line="355" w:lineRule="auto"/>
        <w:ind w:firstLine="706"/>
        <w:jc w:val="both"/>
        <w:rPr>
          <w:rFonts w:ascii="Times New Roman" w:eastAsia="Times New Roman" w:hAnsi="Times New Roman"/>
          <w:sz w:val="28"/>
        </w:rPr>
      </w:pPr>
    </w:p>
    <w:p w:rsidR="0084231D" w:rsidRDefault="0084231D" w:rsidP="00C21440">
      <w:pPr>
        <w:spacing w:line="355" w:lineRule="auto"/>
        <w:ind w:firstLine="706"/>
        <w:jc w:val="both"/>
        <w:rPr>
          <w:rFonts w:ascii="Times New Roman" w:eastAsia="Times New Roman" w:hAnsi="Times New Roman"/>
          <w:sz w:val="28"/>
        </w:rPr>
      </w:pPr>
    </w:p>
    <w:p w:rsidR="0084231D" w:rsidRDefault="0084231D" w:rsidP="00C21440">
      <w:pPr>
        <w:spacing w:line="355" w:lineRule="auto"/>
        <w:ind w:firstLine="706"/>
        <w:jc w:val="both"/>
        <w:rPr>
          <w:rFonts w:ascii="Times New Roman" w:eastAsia="Times New Roman" w:hAnsi="Times New Roman"/>
          <w:sz w:val="28"/>
        </w:rPr>
      </w:pPr>
    </w:p>
    <w:p w:rsidR="0084231D" w:rsidRDefault="0084231D" w:rsidP="00C21440">
      <w:pPr>
        <w:spacing w:line="355" w:lineRule="auto"/>
        <w:ind w:firstLine="706"/>
        <w:jc w:val="both"/>
        <w:rPr>
          <w:rFonts w:ascii="Times New Roman" w:eastAsia="Times New Roman" w:hAnsi="Times New Roman"/>
          <w:sz w:val="28"/>
        </w:rPr>
      </w:pPr>
    </w:p>
    <w:p w:rsidR="0084231D" w:rsidRDefault="0084231D" w:rsidP="00C21440">
      <w:pPr>
        <w:spacing w:line="355" w:lineRule="auto"/>
        <w:ind w:firstLine="706"/>
        <w:jc w:val="both"/>
        <w:rPr>
          <w:rFonts w:ascii="Times New Roman" w:eastAsia="Times New Roman" w:hAnsi="Times New Roman"/>
          <w:sz w:val="28"/>
        </w:rPr>
      </w:pPr>
    </w:p>
    <w:p w:rsidR="0084231D" w:rsidRDefault="0084231D" w:rsidP="00C21440">
      <w:pPr>
        <w:spacing w:line="355" w:lineRule="auto"/>
        <w:ind w:firstLine="706"/>
        <w:jc w:val="both"/>
        <w:rPr>
          <w:rFonts w:ascii="Times New Roman" w:eastAsia="Times New Roman" w:hAnsi="Times New Roman"/>
          <w:sz w:val="28"/>
        </w:rPr>
      </w:pPr>
    </w:p>
    <w:p w:rsidR="0084231D" w:rsidRDefault="0084231D" w:rsidP="00C21440">
      <w:pPr>
        <w:spacing w:line="355" w:lineRule="auto"/>
        <w:ind w:firstLine="706"/>
        <w:jc w:val="both"/>
        <w:rPr>
          <w:rFonts w:ascii="Times New Roman" w:eastAsia="Times New Roman" w:hAnsi="Times New Roman"/>
          <w:sz w:val="28"/>
        </w:rPr>
      </w:pPr>
    </w:p>
    <w:p w:rsidR="0084231D" w:rsidRDefault="0084231D" w:rsidP="00C21440">
      <w:pPr>
        <w:spacing w:line="355" w:lineRule="auto"/>
        <w:ind w:firstLine="706"/>
        <w:jc w:val="both"/>
        <w:rPr>
          <w:rFonts w:ascii="Times New Roman" w:eastAsia="Times New Roman" w:hAnsi="Times New Roman"/>
          <w:sz w:val="28"/>
        </w:rPr>
      </w:pPr>
    </w:p>
    <w:p w:rsidR="0084231D" w:rsidRDefault="0084231D" w:rsidP="00C21440">
      <w:pPr>
        <w:spacing w:line="355" w:lineRule="auto"/>
        <w:ind w:firstLine="706"/>
        <w:jc w:val="both"/>
        <w:rPr>
          <w:rFonts w:ascii="Times New Roman" w:eastAsia="Times New Roman" w:hAnsi="Times New Roman"/>
          <w:sz w:val="28"/>
        </w:rPr>
      </w:pPr>
    </w:p>
    <w:p w:rsidR="0084231D" w:rsidRPr="00C21440" w:rsidRDefault="0084231D" w:rsidP="00C21440">
      <w:pPr>
        <w:spacing w:line="355" w:lineRule="auto"/>
        <w:ind w:firstLine="706"/>
        <w:jc w:val="both"/>
        <w:rPr>
          <w:rFonts w:ascii="Times New Roman" w:eastAsia="Times New Roman" w:hAnsi="Times New Roman"/>
          <w:sz w:val="28"/>
        </w:rPr>
      </w:pPr>
    </w:p>
    <w:p w:rsidR="0016002B" w:rsidRDefault="0016002B" w:rsidP="0016002B">
      <w:pPr>
        <w:spacing w:line="355" w:lineRule="auto"/>
        <w:ind w:firstLine="706"/>
        <w:jc w:val="both"/>
        <w:rPr>
          <w:rFonts w:ascii="Times New Roman" w:eastAsia="Times New Roman" w:hAnsi="Times New Roman"/>
          <w:sz w:val="28"/>
        </w:rPr>
      </w:pPr>
      <w:r>
        <w:rPr>
          <w:rFonts w:ascii="Times New Roman" w:eastAsia="Times New Roman" w:hAnsi="Times New Roman"/>
          <w:b/>
          <w:sz w:val="28"/>
        </w:rPr>
        <w:lastRenderedPageBreak/>
        <w:t xml:space="preserve">Мета дипломної роботи – </w:t>
      </w:r>
      <w:r>
        <w:rPr>
          <w:rFonts w:ascii="Times New Roman" w:eastAsia="Times New Roman" w:hAnsi="Times New Roman"/>
          <w:sz w:val="28"/>
        </w:rPr>
        <w:t>дослідити існуючі методи роботи із</w:t>
      </w:r>
      <w:r>
        <w:rPr>
          <w:rFonts w:ascii="Times New Roman" w:eastAsia="Times New Roman" w:hAnsi="Times New Roman"/>
          <w:b/>
          <w:sz w:val="28"/>
        </w:rPr>
        <w:t xml:space="preserve"> </w:t>
      </w:r>
      <w:r>
        <w:rPr>
          <w:rFonts w:ascii="Times New Roman" w:eastAsia="Times New Roman" w:hAnsi="Times New Roman"/>
          <w:sz w:val="28"/>
        </w:rPr>
        <w:t>доповненою реальністю і створити засоби для навчання студентів розробці ігор із використанням AR.</w:t>
      </w:r>
    </w:p>
    <w:p w:rsidR="0016002B" w:rsidRDefault="0016002B" w:rsidP="0016002B">
      <w:pPr>
        <w:spacing w:line="8" w:lineRule="exact"/>
        <w:rPr>
          <w:rFonts w:ascii="Times New Roman" w:eastAsia="Times New Roman" w:hAnsi="Times New Roman"/>
        </w:rPr>
      </w:pPr>
    </w:p>
    <w:p w:rsidR="0016002B" w:rsidRDefault="0016002B" w:rsidP="0016002B">
      <w:pPr>
        <w:spacing w:line="0" w:lineRule="atLeast"/>
        <w:ind w:left="700"/>
        <w:rPr>
          <w:rFonts w:ascii="Times New Roman" w:eastAsia="Times New Roman" w:hAnsi="Times New Roman"/>
          <w:sz w:val="28"/>
        </w:rPr>
      </w:pPr>
      <w:r>
        <w:rPr>
          <w:rFonts w:ascii="Times New Roman" w:eastAsia="Times New Roman" w:hAnsi="Times New Roman"/>
          <w:sz w:val="28"/>
        </w:rPr>
        <w:t>Для досягнення мети були посалені наступні завдання:</w:t>
      </w:r>
    </w:p>
    <w:p w:rsidR="0016002B" w:rsidRDefault="0016002B" w:rsidP="0016002B">
      <w:pPr>
        <w:spacing w:line="159" w:lineRule="exact"/>
        <w:rPr>
          <w:rFonts w:ascii="Times New Roman" w:eastAsia="Times New Roman" w:hAnsi="Times New Roman"/>
        </w:rPr>
      </w:pPr>
    </w:p>
    <w:p w:rsidR="0016002B" w:rsidRDefault="0016002B" w:rsidP="0016002B">
      <w:pPr>
        <w:numPr>
          <w:ilvl w:val="0"/>
          <w:numId w:val="3"/>
        </w:numPr>
        <w:tabs>
          <w:tab w:val="left" w:pos="1420"/>
        </w:tabs>
        <w:spacing w:line="239" w:lineRule="auto"/>
        <w:ind w:left="1420" w:hanging="352"/>
        <w:jc w:val="both"/>
        <w:rPr>
          <w:rFonts w:ascii="Symbol" w:eastAsia="Symbol" w:hAnsi="Symbol"/>
          <w:sz w:val="28"/>
        </w:rPr>
      </w:pPr>
      <w:r>
        <w:rPr>
          <w:rFonts w:ascii="Times New Roman" w:eastAsia="Times New Roman" w:hAnsi="Times New Roman"/>
          <w:sz w:val="28"/>
        </w:rPr>
        <w:t>Зробити огляд існуючих гральних рушіїв;</w:t>
      </w:r>
    </w:p>
    <w:p w:rsidR="0016002B" w:rsidRDefault="0016002B" w:rsidP="0016002B">
      <w:pPr>
        <w:spacing w:line="162" w:lineRule="exact"/>
        <w:rPr>
          <w:rFonts w:ascii="Symbol" w:eastAsia="Symbol" w:hAnsi="Symbol"/>
          <w:sz w:val="28"/>
        </w:rPr>
      </w:pPr>
    </w:p>
    <w:p w:rsidR="0016002B" w:rsidRDefault="0016002B" w:rsidP="0016002B">
      <w:pPr>
        <w:numPr>
          <w:ilvl w:val="0"/>
          <w:numId w:val="3"/>
        </w:numPr>
        <w:tabs>
          <w:tab w:val="left" w:pos="1420"/>
        </w:tabs>
        <w:spacing w:line="239" w:lineRule="auto"/>
        <w:ind w:left="1420" w:hanging="352"/>
        <w:jc w:val="both"/>
        <w:rPr>
          <w:rFonts w:ascii="Symbol" w:eastAsia="Symbol" w:hAnsi="Symbol"/>
          <w:sz w:val="28"/>
        </w:rPr>
      </w:pPr>
      <w:r>
        <w:rPr>
          <w:rFonts w:ascii="Times New Roman" w:eastAsia="Times New Roman" w:hAnsi="Times New Roman"/>
          <w:sz w:val="28"/>
        </w:rPr>
        <w:t>Обрати найбільш відповідний ГР для даної роботи;</w:t>
      </w:r>
    </w:p>
    <w:p w:rsidR="0016002B" w:rsidRDefault="0016002B" w:rsidP="0016002B">
      <w:pPr>
        <w:spacing w:line="162" w:lineRule="exact"/>
        <w:rPr>
          <w:rFonts w:ascii="Symbol" w:eastAsia="Symbol" w:hAnsi="Symbol"/>
          <w:sz w:val="28"/>
        </w:rPr>
      </w:pPr>
    </w:p>
    <w:p w:rsidR="0016002B" w:rsidRDefault="0016002B" w:rsidP="0016002B">
      <w:pPr>
        <w:numPr>
          <w:ilvl w:val="0"/>
          <w:numId w:val="3"/>
        </w:numPr>
        <w:tabs>
          <w:tab w:val="left" w:pos="1420"/>
        </w:tabs>
        <w:spacing w:line="239" w:lineRule="auto"/>
        <w:ind w:left="1420" w:hanging="352"/>
        <w:jc w:val="both"/>
        <w:rPr>
          <w:rFonts w:ascii="Symbol" w:eastAsia="Symbol" w:hAnsi="Symbol"/>
          <w:sz w:val="28"/>
        </w:rPr>
      </w:pPr>
      <w:r>
        <w:rPr>
          <w:rFonts w:ascii="Times New Roman" w:eastAsia="Times New Roman" w:hAnsi="Times New Roman"/>
          <w:sz w:val="28"/>
        </w:rPr>
        <w:t>Зробити поверхневий огляд існуючих методів роботи із AR;</w:t>
      </w:r>
    </w:p>
    <w:p w:rsidR="0016002B" w:rsidRDefault="0016002B" w:rsidP="0016002B">
      <w:pPr>
        <w:spacing w:line="160" w:lineRule="exact"/>
        <w:rPr>
          <w:rFonts w:ascii="Symbol" w:eastAsia="Symbol" w:hAnsi="Symbol"/>
          <w:sz w:val="28"/>
        </w:rPr>
      </w:pPr>
    </w:p>
    <w:p w:rsidR="0016002B" w:rsidRDefault="0016002B" w:rsidP="0016002B">
      <w:pPr>
        <w:numPr>
          <w:ilvl w:val="0"/>
          <w:numId w:val="3"/>
        </w:numPr>
        <w:tabs>
          <w:tab w:val="left" w:pos="1420"/>
        </w:tabs>
        <w:spacing w:line="239" w:lineRule="auto"/>
        <w:ind w:left="1420" w:hanging="352"/>
        <w:jc w:val="both"/>
        <w:rPr>
          <w:rFonts w:ascii="Symbol" w:eastAsia="Symbol" w:hAnsi="Symbol"/>
          <w:sz w:val="28"/>
        </w:rPr>
      </w:pPr>
      <w:r>
        <w:rPr>
          <w:rFonts w:ascii="Times New Roman" w:eastAsia="Times New Roman" w:hAnsi="Times New Roman"/>
          <w:sz w:val="28"/>
        </w:rPr>
        <w:t>Зробити детальний огляд Vuforia;</w:t>
      </w:r>
    </w:p>
    <w:p w:rsidR="0016002B" w:rsidRDefault="0016002B" w:rsidP="0016002B">
      <w:pPr>
        <w:spacing w:line="162" w:lineRule="exact"/>
        <w:rPr>
          <w:rFonts w:ascii="Symbol" w:eastAsia="Symbol" w:hAnsi="Symbol"/>
          <w:sz w:val="28"/>
        </w:rPr>
      </w:pPr>
    </w:p>
    <w:p w:rsidR="0016002B" w:rsidRDefault="0016002B" w:rsidP="0016002B">
      <w:pPr>
        <w:numPr>
          <w:ilvl w:val="0"/>
          <w:numId w:val="3"/>
        </w:numPr>
        <w:tabs>
          <w:tab w:val="left" w:pos="1420"/>
        </w:tabs>
        <w:spacing w:line="239" w:lineRule="auto"/>
        <w:ind w:left="1420" w:hanging="352"/>
        <w:jc w:val="both"/>
        <w:rPr>
          <w:rFonts w:ascii="Symbol" w:eastAsia="Symbol" w:hAnsi="Symbol"/>
          <w:sz w:val="28"/>
        </w:rPr>
      </w:pPr>
      <w:r>
        <w:rPr>
          <w:rFonts w:ascii="Times New Roman" w:eastAsia="Times New Roman" w:hAnsi="Times New Roman"/>
          <w:sz w:val="28"/>
        </w:rPr>
        <w:t>Створити мобільний додаток.</w:t>
      </w:r>
    </w:p>
    <w:p w:rsidR="0016002B" w:rsidRDefault="0016002B" w:rsidP="0016002B">
      <w:pPr>
        <w:spacing w:line="162" w:lineRule="exact"/>
        <w:rPr>
          <w:rFonts w:ascii="Times New Roman" w:eastAsia="Times New Roman" w:hAnsi="Times New Roman"/>
        </w:rPr>
      </w:pPr>
    </w:p>
    <w:p w:rsidR="0016002B" w:rsidRDefault="0016002B" w:rsidP="0016002B">
      <w:pPr>
        <w:spacing w:line="0" w:lineRule="atLeast"/>
        <w:rPr>
          <w:rFonts w:ascii="Times New Roman" w:eastAsia="Times New Roman" w:hAnsi="Times New Roman"/>
          <w:sz w:val="28"/>
        </w:rPr>
      </w:pPr>
      <w:r>
        <w:rPr>
          <w:rFonts w:ascii="Times New Roman" w:eastAsia="Times New Roman" w:hAnsi="Times New Roman"/>
          <w:b/>
          <w:sz w:val="28"/>
        </w:rPr>
        <w:t xml:space="preserve">Об’єкт дослідження – </w:t>
      </w:r>
      <w:r>
        <w:rPr>
          <w:rFonts w:ascii="Times New Roman" w:eastAsia="Times New Roman" w:hAnsi="Times New Roman"/>
          <w:sz w:val="28"/>
        </w:rPr>
        <w:t>робота з гральним рушієм і доповненою реальністю.</w:t>
      </w:r>
    </w:p>
    <w:p w:rsidR="0016002B" w:rsidRDefault="0016002B" w:rsidP="0016002B">
      <w:pPr>
        <w:spacing w:line="163" w:lineRule="exact"/>
        <w:rPr>
          <w:rFonts w:ascii="Times New Roman" w:eastAsia="Times New Roman" w:hAnsi="Times New Roman"/>
        </w:rPr>
      </w:pPr>
    </w:p>
    <w:p w:rsidR="0016002B" w:rsidRDefault="0016002B" w:rsidP="0016002B">
      <w:pPr>
        <w:spacing w:line="0" w:lineRule="atLeast"/>
        <w:rPr>
          <w:rFonts w:ascii="Times New Roman" w:eastAsia="Times New Roman" w:hAnsi="Times New Roman"/>
          <w:sz w:val="28"/>
        </w:rPr>
      </w:pPr>
      <w:r>
        <w:rPr>
          <w:rFonts w:ascii="Times New Roman" w:eastAsia="Times New Roman" w:hAnsi="Times New Roman"/>
          <w:b/>
          <w:sz w:val="28"/>
        </w:rPr>
        <w:t xml:space="preserve">Предмет дослідження – </w:t>
      </w:r>
      <w:r>
        <w:rPr>
          <w:rFonts w:ascii="Times New Roman" w:eastAsia="Times New Roman" w:hAnsi="Times New Roman"/>
          <w:sz w:val="28"/>
        </w:rPr>
        <w:t>мобільний додаток із реалізованим прикладом роботи</w:t>
      </w:r>
    </w:p>
    <w:p w:rsidR="0016002B" w:rsidRDefault="0016002B" w:rsidP="0016002B">
      <w:pPr>
        <w:spacing w:line="160" w:lineRule="exact"/>
        <w:rPr>
          <w:rFonts w:ascii="Times New Roman" w:eastAsia="Times New Roman" w:hAnsi="Times New Roman"/>
        </w:rPr>
      </w:pPr>
    </w:p>
    <w:p w:rsidR="0016002B" w:rsidRDefault="0016002B" w:rsidP="0016002B">
      <w:pPr>
        <w:spacing w:line="239" w:lineRule="auto"/>
        <w:rPr>
          <w:rFonts w:ascii="Times New Roman" w:eastAsia="Times New Roman" w:hAnsi="Times New Roman"/>
          <w:sz w:val="28"/>
        </w:rPr>
      </w:pPr>
      <w:r>
        <w:rPr>
          <w:rFonts w:ascii="Times New Roman" w:eastAsia="Times New Roman" w:hAnsi="Times New Roman"/>
          <w:sz w:val="28"/>
        </w:rPr>
        <w:t>доповненої реальності.</w:t>
      </w:r>
    </w:p>
    <w:p w:rsidR="0016002B" w:rsidRDefault="0016002B" w:rsidP="0016002B">
      <w:pPr>
        <w:spacing w:line="175" w:lineRule="exact"/>
        <w:rPr>
          <w:rFonts w:ascii="Times New Roman" w:eastAsia="Times New Roman" w:hAnsi="Times New Roman"/>
        </w:rPr>
      </w:pPr>
    </w:p>
    <w:p w:rsidR="0016002B" w:rsidRDefault="0016002B" w:rsidP="0016002B">
      <w:pPr>
        <w:spacing w:after="200" w:line="276" w:lineRule="auto"/>
        <w:rPr>
          <w:rFonts w:ascii="Times New Roman" w:eastAsia="Times New Roman" w:hAnsi="Times New Roman"/>
          <w:sz w:val="28"/>
          <w:szCs w:val="28"/>
          <w:lang w:val="uk-UA"/>
        </w:rPr>
      </w:pPr>
      <w:r>
        <w:rPr>
          <w:rFonts w:ascii="Times New Roman" w:eastAsia="Times New Roman" w:hAnsi="Times New Roman"/>
          <w:b/>
          <w:sz w:val="28"/>
        </w:rPr>
        <w:t xml:space="preserve">Актуальність дипломної роботи – </w:t>
      </w:r>
      <w:r>
        <w:rPr>
          <w:rFonts w:ascii="Times New Roman" w:eastAsia="Times New Roman" w:hAnsi="Times New Roman"/>
          <w:sz w:val="28"/>
        </w:rPr>
        <w:t>Доповнена реальність безумовно являється</w:t>
      </w:r>
      <w:r>
        <w:rPr>
          <w:rFonts w:ascii="Times New Roman" w:eastAsia="Times New Roman" w:hAnsi="Times New Roman"/>
          <w:b/>
          <w:sz w:val="28"/>
        </w:rPr>
        <w:t xml:space="preserve"> </w:t>
      </w:r>
      <w:r>
        <w:rPr>
          <w:rFonts w:ascii="Times New Roman" w:eastAsia="Times New Roman" w:hAnsi="Times New Roman"/>
          <w:sz w:val="28"/>
        </w:rPr>
        <w:t xml:space="preserve">технологією, яку не важко представити у майбутньому. Саме тому, допомогти студентам увійти у середовище роботи із доповненою реальністю є досить вагомим </w:t>
      </w:r>
      <w:proofErr w:type="gramStart"/>
      <w:r>
        <w:rPr>
          <w:rFonts w:ascii="Times New Roman" w:eastAsia="Times New Roman" w:hAnsi="Times New Roman"/>
          <w:sz w:val="28"/>
        </w:rPr>
        <w:t>у наш час</w:t>
      </w:r>
      <w:proofErr w:type="gramEnd"/>
      <w:r>
        <w:rPr>
          <w:rFonts w:ascii="Times New Roman" w:eastAsia="Times New Roman" w:hAnsi="Times New Roman"/>
          <w:sz w:val="28"/>
        </w:rPr>
        <w:t>. Саме вивчення технологій майбутнього і виведення цих технологій в маси може наблизити майбутнє</w:t>
      </w:r>
    </w:p>
    <w:p w:rsidR="0016002B" w:rsidRDefault="0016002B">
      <w:pPr>
        <w:spacing w:after="200" w:line="276" w:lineRule="auto"/>
        <w:rPr>
          <w:rFonts w:ascii="Times New Roman" w:eastAsia="Times New Roman" w:hAnsi="Times New Roman"/>
          <w:sz w:val="28"/>
          <w:szCs w:val="28"/>
          <w:lang w:val="uk-UA"/>
        </w:rPr>
      </w:pPr>
    </w:p>
    <w:p w:rsidR="0016002B" w:rsidRDefault="0016002B">
      <w:pPr>
        <w:spacing w:after="200" w:line="276" w:lineRule="auto"/>
        <w:rPr>
          <w:rFonts w:ascii="Times New Roman" w:eastAsia="Times New Roman" w:hAnsi="Times New Roman"/>
          <w:sz w:val="28"/>
          <w:szCs w:val="28"/>
          <w:lang w:val="uk-UA"/>
        </w:rPr>
      </w:pPr>
    </w:p>
    <w:p w:rsidR="0016002B" w:rsidRPr="00C84A44" w:rsidRDefault="0016002B">
      <w:pPr>
        <w:spacing w:after="200" w:line="276" w:lineRule="auto"/>
        <w:rPr>
          <w:rFonts w:ascii="Times New Roman" w:eastAsia="Times New Roman" w:hAnsi="Times New Roman"/>
          <w:sz w:val="28"/>
          <w:szCs w:val="28"/>
          <w:lang w:val="uk-UA"/>
        </w:rPr>
      </w:pPr>
    </w:p>
    <w:p w:rsidR="007436D5" w:rsidRDefault="007436D5" w:rsidP="00437AEE">
      <w:pPr>
        <w:spacing w:line="368" w:lineRule="exact"/>
        <w:jc w:val="both"/>
        <w:rPr>
          <w:rFonts w:ascii="Times New Roman" w:eastAsia="Times New Roman" w:hAnsi="Times New Roman"/>
          <w:sz w:val="28"/>
          <w:szCs w:val="28"/>
          <w:lang w:val="uk-UA"/>
        </w:rPr>
      </w:pPr>
    </w:p>
    <w:p w:rsidR="0016002B" w:rsidRDefault="0016002B" w:rsidP="00437AEE">
      <w:pPr>
        <w:spacing w:line="368" w:lineRule="exact"/>
        <w:jc w:val="both"/>
        <w:rPr>
          <w:rFonts w:ascii="Times New Roman" w:eastAsia="Times New Roman" w:hAnsi="Times New Roman"/>
          <w:sz w:val="28"/>
          <w:szCs w:val="28"/>
          <w:lang w:val="uk-UA"/>
        </w:rPr>
      </w:pPr>
    </w:p>
    <w:p w:rsidR="0016002B" w:rsidRDefault="0016002B" w:rsidP="00437AEE">
      <w:pPr>
        <w:spacing w:line="368" w:lineRule="exact"/>
        <w:jc w:val="both"/>
        <w:rPr>
          <w:rFonts w:ascii="Times New Roman" w:eastAsia="Times New Roman" w:hAnsi="Times New Roman"/>
          <w:sz w:val="28"/>
          <w:szCs w:val="28"/>
          <w:lang w:val="uk-UA"/>
        </w:rPr>
      </w:pPr>
    </w:p>
    <w:p w:rsidR="0016002B" w:rsidRDefault="0016002B" w:rsidP="00437AEE">
      <w:pPr>
        <w:spacing w:line="368" w:lineRule="exact"/>
        <w:jc w:val="both"/>
        <w:rPr>
          <w:rFonts w:ascii="Times New Roman" w:eastAsia="Times New Roman" w:hAnsi="Times New Roman"/>
          <w:sz w:val="28"/>
          <w:szCs w:val="28"/>
          <w:lang w:val="uk-UA"/>
        </w:rPr>
      </w:pPr>
    </w:p>
    <w:p w:rsidR="0016002B" w:rsidRDefault="0016002B" w:rsidP="00437AEE">
      <w:pPr>
        <w:spacing w:line="368" w:lineRule="exact"/>
        <w:jc w:val="both"/>
        <w:rPr>
          <w:rFonts w:ascii="Times New Roman" w:eastAsia="Times New Roman" w:hAnsi="Times New Roman"/>
          <w:sz w:val="28"/>
          <w:szCs w:val="28"/>
          <w:lang w:val="uk-UA"/>
        </w:rPr>
      </w:pPr>
    </w:p>
    <w:p w:rsidR="0016002B" w:rsidRDefault="0016002B" w:rsidP="00437AEE">
      <w:pPr>
        <w:spacing w:line="368" w:lineRule="exact"/>
        <w:jc w:val="both"/>
        <w:rPr>
          <w:rFonts w:ascii="Times New Roman" w:eastAsia="Times New Roman" w:hAnsi="Times New Roman"/>
          <w:sz w:val="28"/>
          <w:szCs w:val="28"/>
          <w:lang w:val="uk-UA"/>
        </w:rPr>
      </w:pPr>
    </w:p>
    <w:p w:rsidR="0016002B" w:rsidRDefault="0016002B" w:rsidP="00437AEE">
      <w:pPr>
        <w:spacing w:line="368" w:lineRule="exact"/>
        <w:jc w:val="both"/>
        <w:rPr>
          <w:rFonts w:ascii="Times New Roman" w:eastAsia="Times New Roman" w:hAnsi="Times New Roman"/>
          <w:sz w:val="28"/>
          <w:szCs w:val="28"/>
          <w:lang w:val="uk-UA"/>
        </w:rPr>
      </w:pPr>
    </w:p>
    <w:p w:rsidR="00E45C63" w:rsidRDefault="00E45C63" w:rsidP="00437AEE">
      <w:pPr>
        <w:spacing w:line="368" w:lineRule="exact"/>
        <w:jc w:val="both"/>
        <w:rPr>
          <w:rFonts w:ascii="Times New Roman" w:eastAsia="Times New Roman" w:hAnsi="Times New Roman"/>
          <w:sz w:val="28"/>
          <w:szCs w:val="28"/>
          <w:lang w:val="uk-UA"/>
        </w:rPr>
      </w:pPr>
    </w:p>
    <w:p w:rsidR="00E45C63" w:rsidRDefault="00E45C63" w:rsidP="00437AEE">
      <w:pPr>
        <w:spacing w:line="368" w:lineRule="exact"/>
        <w:jc w:val="both"/>
        <w:rPr>
          <w:rFonts w:ascii="Times New Roman" w:eastAsia="Times New Roman" w:hAnsi="Times New Roman"/>
          <w:sz w:val="28"/>
          <w:szCs w:val="28"/>
          <w:lang w:val="uk-UA"/>
        </w:rPr>
      </w:pPr>
    </w:p>
    <w:p w:rsidR="0016002B" w:rsidRDefault="0016002B" w:rsidP="00437AEE">
      <w:pPr>
        <w:spacing w:line="368" w:lineRule="exact"/>
        <w:jc w:val="both"/>
        <w:rPr>
          <w:rFonts w:ascii="Times New Roman" w:eastAsia="Times New Roman" w:hAnsi="Times New Roman"/>
          <w:sz w:val="28"/>
          <w:szCs w:val="28"/>
          <w:lang w:val="uk-UA"/>
        </w:rPr>
      </w:pPr>
    </w:p>
    <w:p w:rsidR="0016002B" w:rsidRDefault="0016002B" w:rsidP="00437AEE">
      <w:pPr>
        <w:spacing w:line="368" w:lineRule="exact"/>
        <w:jc w:val="both"/>
        <w:rPr>
          <w:rFonts w:ascii="Times New Roman" w:eastAsia="Times New Roman" w:hAnsi="Times New Roman"/>
          <w:sz w:val="28"/>
          <w:szCs w:val="28"/>
          <w:lang w:val="uk-UA"/>
        </w:rPr>
      </w:pPr>
    </w:p>
    <w:p w:rsidR="0016002B" w:rsidRPr="00C84A44" w:rsidRDefault="0016002B" w:rsidP="00437AEE">
      <w:pPr>
        <w:spacing w:line="368" w:lineRule="exact"/>
        <w:jc w:val="both"/>
        <w:rPr>
          <w:rFonts w:ascii="Times New Roman" w:eastAsia="Times New Roman" w:hAnsi="Times New Roman"/>
          <w:sz w:val="28"/>
          <w:szCs w:val="28"/>
          <w:lang w:val="uk-UA"/>
        </w:rPr>
      </w:pPr>
    </w:p>
    <w:p w:rsidR="0016002B" w:rsidRPr="0016002B" w:rsidRDefault="007436D5" w:rsidP="0016002B">
      <w:pPr>
        <w:pStyle w:val="a3"/>
        <w:numPr>
          <w:ilvl w:val="0"/>
          <w:numId w:val="17"/>
        </w:numPr>
        <w:spacing w:line="0" w:lineRule="atLeast"/>
        <w:jc w:val="both"/>
        <w:rPr>
          <w:rFonts w:ascii="Times New Roman" w:eastAsia="Times New Roman" w:hAnsi="Times New Roman"/>
          <w:sz w:val="32"/>
          <w:szCs w:val="32"/>
          <w:lang w:val="uk-UA"/>
        </w:rPr>
      </w:pPr>
      <w:r w:rsidRPr="00C84A44">
        <w:rPr>
          <w:rFonts w:ascii="Times New Roman" w:eastAsia="Times New Roman" w:hAnsi="Times New Roman"/>
          <w:sz w:val="32"/>
          <w:szCs w:val="32"/>
          <w:lang w:val="uk-UA"/>
        </w:rPr>
        <w:lastRenderedPageBreak/>
        <w:t>Вступ</w:t>
      </w:r>
    </w:p>
    <w:p w:rsidR="007436D5" w:rsidRPr="00C84A44" w:rsidRDefault="007436D5" w:rsidP="00437AEE">
      <w:pPr>
        <w:spacing w:line="200" w:lineRule="exact"/>
        <w:jc w:val="both"/>
        <w:rPr>
          <w:rFonts w:ascii="Times New Roman" w:eastAsia="Times New Roman" w:hAnsi="Times New Roman"/>
          <w:sz w:val="28"/>
          <w:szCs w:val="28"/>
          <w:lang w:val="uk-UA"/>
        </w:rPr>
      </w:pPr>
    </w:p>
    <w:p w:rsidR="007436D5" w:rsidRPr="00C84A44" w:rsidRDefault="007436D5" w:rsidP="00437AEE">
      <w:pPr>
        <w:spacing w:line="242" w:lineRule="exact"/>
        <w:jc w:val="both"/>
        <w:rPr>
          <w:rFonts w:ascii="Times New Roman" w:eastAsia="Times New Roman" w:hAnsi="Times New Roman"/>
          <w:sz w:val="28"/>
          <w:szCs w:val="28"/>
          <w:lang w:val="uk-UA"/>
        </w:rPr>
      </w:pPr>
    </w:p>
    <w:p w:rsidR="007436D5" w:rsidRPr="00C21440" w:rsidRDefault="007436D5" w:rsidP="00437AEE">
      <w:pPr>
        <w:spacing w:line="355" w:lineRule="auto"/>
        <w:ind w:firstLine="708"/>
        <w:jc w:val="both"/>
        <w:rPr>
          <w:rFonts w:ascii="Times New Roman" w:eastAsia="Times New Roman" w:hAnsi="Times New Roman"/>
          <w:sz w:val="28"/>
          <w:szCs w:val="28"/>
          <w:lang w:val="uk-UA"/>
        </w:rPr>
      </w:pPr>
      <w:r w:rsidRPr="00C84A44">
        <w:rPr>
          <w:rFonts w:ascii="Times New Roman" w:eastAsia="Times New Roman" w:hAnsi="Times New Roman"/>
          <w:sz w:val="28"/>
          <w:szCs w:val="28"/>
          <w:lang w:val="uk-UA"/>
        </w:rPr>
        <w:t>Термін доповненої реальності (</w:t>
      </w:r>
      <w:r w:rsidRPr="00105282">
        <w:rPr>
          <w:rFonts w:ascii="Times New Roman" w:eastAsia="Times New Roman" w:hAnsi="Times New Roman"/>
          <w:sz w:val="28"/>
          <w:szCs w:val="28"/>
        </w:rPr>
        <w:t>augmented</w:t>
      </w:r>
      <w:r w:rsidRPr="00C84A44">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reality</w:t>
      </w:r>
      <w:r w:rsidRPr="00C84A44">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AR</w:t>
      </w:r>
      <w:r w:rsidRPr="00C84A44">
        <w:rPr>
          <w:rFonts w:ascii="Times New Roman" w:eastAsia="Times New Roman" w:hAnsi="Times New Roman"/>
          <w:sz w:val="28"/>
          <w:szCs w:val="28"/>
          <w:lang w:val="uk-UA"/>
        </w:rPr>
        <w:t xml:space="preserve">) імовірно був запропонований працюючим на корпорацію </w:t>
      </w:r>
      <w:r w:rsidRPr="00105282">
        <w:rPr>
          <w:rFonts w:ascii="Times New Roman" w:eastAsia="Times New Roman" w:hAnsi="Times New Roman"/>
          <w:sz w:val="28"/>
          <w:szCs w:val="28"/>
        </w:rPr>
        <w:t>Boeing</w:t>
      </w:r>
      <w:r w:rsidRPr="00C84A44">
        <w:rPr>
          <w:rFonts w:ascii="Times New Roman" w:eastAsia="Times New Roman" w:hAnsi="Times New Roman"/>
          <w:sz w:val="28"/>
          <w:szCs w:val="28"/>
          <w:lang w:val="uk-UA"/>
        </w:rPr>
        <w:t xml:space="preserve"> до</w:t>
      </w:r>
      <w:r w:rsidRPr="00C21440">
        <w:rPr>
          <w:rFonts w:ascii="Times New Roman" w:eastAsia="Times New Roman" w:hAnsi="Times New Roman"/>
          <w:sz w:val="28"/>
          <w:szCs w:val="28"/>
          <w:lang w:val="uk-UA"/>
        </w:rPr>
        <w:t>слідником Томом Коделом в 1990 р</w:t>
      </w:r>
    </w:p>
    <w:p w:rsidR="007436D5" w:rsidRPr="00C21440" w:rsidRDefault="007436D5" w:rsidP="00437AEE">
      <w:pPr>
        <w:spacing w:line="21" w:lineRule="exact"/>
        <w:jc w:val="both"/>
        <w:rPr>
          <w:rFonts w:ascii="Times New Roman" w:eastAsia="Times New Roman" w:hAnsi="Times New Roman"/>
          <w:sz w:val="28"/>
          <w:szCs w:val="28"/>
          <w:lang w:val="uk-UA"/>
        </w:rPr>
      </w:pPr>
    </w:p>
    <w:p w:rsidR="007436D5" w:rsidRPr="00105282" w:rsidRDefault="007436D5" w:rsidP="00437AEE">
      <w:pPr>
        <w:spacing w:line="356" w:lineRule="auto"/>
        <w:ind w:firstLine="706"/>
        <w:jc w:val="both"/>
        <w:rPr>
          <w:rFonts w:ascii="Times New Roman" w:eastAsia="Times New Roman" w:hAnsi="Times New Roman"/>
          <w:sz w:val="28"/>
          <w:szCs w:val="28"/>
        </w:rPr>
      </w:pPr>
      <w:r w:rsidRPr="00C21440">
        <w:rPr>
          <w:rFonts w:ascii="Times New Roman" w:eastAsia="Times New Roman" w:hAnsi="Times New Roman"/>
          <w:sz w:val="28"/>
          <w:szCs w:val="28"/>
          <w:lang w:val="uk-UA"/>
        </w:rPr>
        <w:t xml:space="preserve">Важливо розуміти відмінності між доповненою реальністю і змішаною реальністю. У широкому сенсі доповнена реальність являє собою процес перегляду реального світу і віртуальних об'єктів одночасно, де віртуальна інформація накладається, вирівнюється і інтегрується в фізичному світі. </w:t>
      </w:r>
      <w:r w:rsidRPr="00105282">
        <w:rPr>
          <w:rFonts w:ascii="Times New Roman" w:eastAsia="Times New Roman" w:hAnsi="Times New Roman"/>
          <w:sz w:val="28"/>
          <w:szCs w:val="28"/>
        </w:rPr>
        <w:t>У</w:t>
      </w:r>
    </w:p>
    <w:p w:rsidR="007436D5" w:rsidRPr="00105282" w:rsidRDefault="007436D5" w:rsidP="00437AEE">
      <w:pPr>
        <w:spacing w:line="22" w:lineRule="exact"/>
        <w:jc w:val="both"/>
        <w:rPr>
          <w:rFonts w:ascii="Times New Roman" w:eastAsia="Times New Roman" w:hAnsi="Times New Roman"/>
          <w:sz w:val="28"/>
          <w:szCs w:val="28"/>
        </w:rPr>
      </w:pPr>
    </w:p>
    <w:p w:rsidR="007436D5" w:rsidRPr="00105282" w:rsidRDefault="007436D5" w:rsidP="00437AEE">
      <w:pPr>
        <w:spacing w:line="349" w:lineRule="auto"/>
        <w:jc w:val="both"/>
        <w:rPr>
          <w:rFonts w:ascii="Times New Roman" w:eastAsia="Times New Roman" w:hAnsi="Times New Roman"/>
          <w:sz w:val="28"/>
          <w:szCs w:val="28"/>
        </w:rPr>
      </w:pPr>
      <w:r w:rsidRPr="00105282">
        <w:rPr>
          <w:rFonts w:ascii="Times New Roman" w:eastAsia="Times New Roman" w:hAnsi="Times New Roman"/>
          <w:sz w:val="28"/>
          <w:szCs w:val="28"/>
        </w:rPr>
        <w:t>літературі з людино-машинної взаємодії доповнена реальність знаходиться в безперервному діапазоні інтерфейсів від «реальності» до віртуальної реальності</w:t>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«повного занурення»</w:t>
      </w:r>
    </w:p>
    <w:p w:rsidR="007436D5" w:rsidRPr="00105282" w:rsidRDefault="007436D5" w:rsidP="00437AEE">
      <w:pPr>
        <w:spacing w:line="200" w:lineRule="exact"/>
        <w:jc w:val="both"/>
        <w:rPr>
          <w:rFonts w:ascii="Times New Roman" w:eastAsia="Times New Roman" w:hAnsi="Times New Roman"/>
          <w:sz w:val="28"/>
          <w:szCs w:val="28"/>
        </w:rPr>
      </w:pPr>
      <w:r w:rsidRPr="00105282">
        <w:rPr>
          <w:rFonts w:ascii="Times New Roman" w:eastAsia="Times New Roman" w:hAnsi="Times New Roman"/>
          <w:noProof/>
          <w:sz w:val="28"/>
          <w:szCs w:val="28"/>
        </w:rPr>
        <w:drawing>
          <wp:anchor distT="0" distB="0" distL="114300" distR="114300" simplePos="0" relativeHeight="251660288" behindDoc="1" locked="0" layoutInCell="0" allowOverlap="1">
            <wp:simplePos x="0" y="0"/>
            <wp:positionH relativeFrom="column">
              <wp:posOffset>356235</wp:posOffset>
            </wp:positionH>
            <wp:positionV relativeFrom="paragraph">
              <wp:posOffset>414020</wp:posOffset>
            </wp:positionV>
            <wp:extent cx="5399405" cy="1199515"/>
            <wp:effectExtent l="1905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399405" cy="1199515"/>
                    </a:xfrm>
                    <a:prstGeom prst="rect">
                      <a:avLst/>
                    </a:prstGeom>
                    <a:noFill/>
                  </pic:spPr>
                </pic:pic>
              </a:graphicData>
            </a:graphic>
          </wp:anchor>
        </w:drawing>
      </w: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309" w:lineRule="exact"/>
        <w:jc w:val="both"/>
        <w:rPr>
          <w:rFonts w:ascii="Times New Roman" w:eastAsia="Times New Roman" w:hAnsi="Times New Roman"/>
          <w:sz w:val="28"/>
          <w:szCs w:val="28"/>
        </w:rPr>
      </w:pPr>
    </w:p>
    <w:p w:rsidR="007436D5" w:rsidRPr="00105282" w:rsidRDefault="007436D5" w:rsidP="00437AEE">
      <w:pPr>
        <w:spacing w:line="351" w:lineRule="auto"/>
        <w:ind w:left="720" w:firstLine="1109"/>
        <w:jc w:val="both"/>
        <w:rPr>
          <w:rFonts w:ascii="Times New Roman" w:eastAsia="Times New Roman" w:hAnsi="Times New Roman"/>
          <w:sz w:val="28"/>
          <w:szCs w:val="28"/>
        </w:rPr>
      </w:pPr>
      <w:r w:rsidRPr="00105282">
        <w:rPr>
          <w:rFonts w:ascii="Times New Roman" w:eastAsia="Times New Roman" w:hAnsi="Times New Roman"/>
          <w:sz w:val="28"/>
          <w:szCs w:val="28"/>
        </w:rPr>
        <w:t>Рис 1.1 - Діапазон технологій змішаної реальності</w:t>
      </w:r>
    </w:p>
    <w:p w:rsidR="007436D5" w:rsidRPr="00105282" w:rsidRDefault="007436D5" w:rsidP="00437AEE">
      <w:pPr>
        <w:spacing w:line="351" w:lineRule="auto"/>
        <w:ind w:firstLine="708"/>
        <w:jc w:val="both"/>
        <w:rPr>
          <w:rFonts w:ascii="Times New Roman" w:eastAsia="Times New Roman" w:hAnsi="Times New Roman"/>
          <w:sz w:val="28"/>
          <w:szCs w:val="28"/>
          <w:lang w:val="uk-UA"/>
        </w:rPr>
      </w:pPr>
      <w:r w:rsidRPr="00105282">
        <w:rPr>
          <w:rFonts w:ascii="Times New Roman" w:eastAsia="Times New Roman" w:hAnsi="Times New Roman"/>
          <w:sz w:val="28"/>
          <w:szCs w:val="28"/>
        </w:rPr>
        <w:t xml:space="preserve"> Істотною відмінністю доповненої реальності від віртуальної є збереження фізичного світу як контексту, в якому представлені віртуальні об'єкти і з яким вони взаємодіють. Віртуальна реальність повністю абстрагується від фізичного світу, щоб помістити користувача повністю у віртуальний світ. Віртуальна реальність використовує спеціальні позиційні трекери з дисплеями (окуляри віртуальної реальності), які динамічно оновлюють видимий користувачем простір у віртуальному середовищі. Важливо розуміти, що доповнена реальність повністю змінює це парадигму, і в підсумку віртуальні об'єкти розміщуються в реальному оточенні користувача.</w:t>
      </w:r>
      <w:bookmarkStart w:id="4" w:name="page25"/>
      <w:bookmarkEnd w:id="4"/>
      <w:r w:rsidR="008378A4" w:rsidRPr="00105282">
        <w:rPr>
          <w:rFonts w:ascii="Times New Roman" w:eastAsia="Times New Roman" w:hAnsi="Times New Roman"/>
          <w:sz w:val="28"/>
          <w:szCs w:val="28"/>
          <w:lang w:val="uk-UA"/>
        </w:rPr>
        <w:t xml:space="preserve"> </w:t>
      </w:r>
    </w:p>
    <w:p w:rsidR="007436D5" w:rsidRPr="00105282" w:rsidRDefault="007436D5" w:rsidP="00437AEE">
      <w:pPr>
        <w:spacing w:line="357" w:lineRule="auto"/>
        <w:ind w:firstLine="708"/>
        <w:jc w:val="both"/>
        <w:rPr>
          <w:rFonts w:ascii="Times New Roman" w:eastAsia="Times New Roman" w:hAnsi="Times New Roman"/>
          <w:sz w:val="28"/>
          <w:szCs w:val="28"/>
          <w:lang w:val="uk-UA"/>
        </w:rPr>
      </w:pPr>
      <w:r w:rsidRPr="00105282">
        <w:rPr>
          <w:rFonts w:ascii="Times New Roman" w:eastAsia="Times New Roman" w:hAnsi="Times New Roman"/>
          <w:sz w:val="28"/>
          <w:szCs w:val="28"/>
          <w:lang w:val="uk-UA"/>
        </w:rPr>
        <w:t xml:space="preserve">Таким чином, доповнена реальність - це технології, що дозволяють доповнювати зображення реальних об'єктів різними об'єктами комп'ютерної </w:t>
      </w:r>
      <w:r w:rsidRPr="00105282">
        <w:rPr>
          <w:rFonts w:ascii="Times New Roman" w:eastAsia="Times New Roman" w:hAnsi="Times New Roman"/>
          <w:sz w:val="28"/>
          <w:szCs w:val="28"/>
          <w:lang w:val="uk-UA"/>
        </w:rPr>
        <w:lastRenderedPageBreak/>
        <w:t xml:space="preserve">графіки, а також поєднувати зображення, отримані від різних джерел комп'ютерного середовища: відеокамер, акселерометрів, компасів і т.д. Схема середовища доповненої реальності представлена на рис. </w:t>
      </w:r>
      <w:r w:rsidR="00437AEE" w:rsidRPr="00105282">
        <w:rPr>
          <w:rFonts w:ascii="Times New Roman" w:eastAsia="Times New Roman" w:hAnsi="Times New Roman"/>
          <w:sz w:val="28"/>
          <w:szCs w:val="28"/>
          <w:lang w:val="uk-UA"/>
        </w:rPr>
        <w:t>1</w:t>
      </w:r>
      <w:r w:rsidRPr="00105282">
        <w:rPr>
          <w:rFonts w:ascii="Times New Roman" w:eastAsia="Times New Roman" w:hAnsi="Times New Roman"/>
          <w:sz w:val="28"/>
          <w:szCs w:val="28"/>
          <w:lang w:val="uk-UA"/>
        </w:rPr>
        <w:t>.2. На відміну від</w:t>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lang w:val="uk-UA"/>
        </w:rPr>
        <w:t>«віртуальної реальності», яка передбачає повністю штучний синтезований світ</w:t>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lang w:val="uk-UA"/>
        </w:rPr>
        <w:t>(відеоряд), доповнена реальність припускає інтеграцію віртуальних об'єктів у природні відеосцени.</w:t>
      </w:r>
    </w:p>
    <w:p w:rsidR="007436D5" w:rsidRPr="00105282" w:rsidRDefault="007436D5" w:rsidP="00437AEE">
      <w:pPr>
        <w:spacing w:line="200" w:lineRule="exact"/>
        <w:jc w:val="both"/>
        <w:rPr>
          <w:rFonts w:ascii="Times New Roman" w:eastAsia="Times New Roman" w:hAnsi="Times New Roman"/>
          <w:sz w:val="28"/>
          <w:szCs w:val="28"/>
          <w:lang w:val="uk-UA"/>
        </w:rPr>
      </w:pPr>
      <w:r w:rsidRPr="00105282">
        <w:rPr>
          <w:rFonts w:ascii="Times New Roman" w:eastAsia="Times New Roman" w:hAnsi="Times New Roman"/>
          <w:noProof/>
          <w:sz w:val="28"/>
          <w:szCs w:val="28"/>
        </w:rPr>
        <w:drawing>
          <wp:anchor distT="0" distB="0" distL="114300" distR="114300" simplePos="0" relativeHeight="251661312" behindDoc="1" locked="0" layoutInCell="0" allowOverlap="1">
            <wp:simplePos x="0" y="0"/>
            <wp:positionH relativeFrom="column">
              <wp:posOffset>89535</wp:posOffset>
            </wp:positionH>
            <wp:positionV relativeFrom="paragraph">
              <wp:posOffset>321945</wp:posOffset>
            </wp:positionV>
            <wp:extent cx="5932805" cy="1656715"/>
            <wp:effectExtent l="1905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932805" cy="1656715"/>
                    </a:xfrm>
                    <a:prstGeom prst="rect">
                      <a:avLst/>
                    </a:prstGeom>
                    <a:noFill/>
                  </pic:spPr>
                </pic:pic>
              </a:graphicData>
            </a:graphic>
          </wp:anchor>
        </w:drawing>
      </w: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70" w:lineRule="exact"/>
        <w:jc w:val="both"/>
        <w:rPr>
          <w:rFonts w:ascii="Times New Roman" w:eastAsia="Times New Roman" w:hAnsi="Times New Roman"/>
          <w:sz w:val="28"/>
          <w:szCs w:val="28"/>
          <w:lang w:val="uk-UA"/>
        </w:rPr>
      </w:pPr>
    </w:p>
    <w:p w:rsidR="007436D5" w:rsidRPr="007E4A3D" w:rsidRDefault="007436D5" w:rsidP="00437AEE">
      <w:pPr>
        <w:spacing w:line="0" w:lineRule="atLeast"/>
        <w:ind w:left="2140"/>
        <w:jc w:val="both"/>
        <w:rPr>
          <w:rFonts w:ascii="Times New Roman" w:eastAsia="Times New Roman" w:hAnsi="Times New Roman"/>
          <w:sz w:val="28"/>
          <w:szCs w:val="28"/>
          <w:lang w:val="uk-UA"/>
        </w:rPr>
      </w:pPr>
      <w:r w:rsidRPr="007E4A3D">
        <w:rPr>
          <w:rFonts w:ascii="Times New Roman" w:eastAsia="Times New Roman" w:hAnsi="Times New Roman"/>
          <w:sz w:val="28"/>
          <w:szCs w:val="28"/>
          <w:lang w:val="uk-UA"/>
        </w:rPr>
        <w:t>Рис 1.2 - Схема середовища доповненої реальності</w:t>
      </w:r>
    </w:p>
    <w:p w:rsidR="007436D5" w:rsidRPr="007E4A3D" w:rsidRDefault="007436D5" w:rsidP="00437AEE">
      <w:pPr>
        <w:spacing w:line="174" w:lineRule="exact"/>
        <w:jc w:val="both"/>
        <w:rPr>
          <w:rFonts w:ascii="Times New Roman" w:eastAsia="Times New Roman" w:hAnsi="Times New Roman"/>
          <w:sz w:val="28"/>
          <w:szCs w:val="28"/>
          <w:lang w:val="uk-UA"/>
        </w:rPr>
      </w:pPr>
    </w:p>
    <w:p w:rsidR="007436D5" w:rsidRPr="007E4A3D" w:rsidRDefault="007436D5" w:rsidP="00437AEE">
      <w:pPr>
        <w:spacing w:line="351" w:lineRule="auto"/>
        <w:ind w:firstLine="706"/>
        <w:jc w:val="both"/>
        <w:rPr>
          <w:rFonts w:ascii="Times New Roman" w:eastAsia="Times New Roman" w:hAnsi="Times New Roman"/>
          <w:sz w:val="28"/>
          <w:szCs w:val="28"/>
          <w:lang w:val="uk-UA"/>
        </w:rPr>
      </w:pPr>
      <w:r w:rsidRPr="007E4A3D">
        <w:rPr>
          <w:rFonts w:ascii="Times New Roman" w:eastAsia="Times New Roman" w:hAnsi="Times New Roman"/>
          <w:sz w:val="28"/>
          <w:szCs w:val="28"/>
          <w:lang w:val="uk-UA"/>
        </w:rPr>
        <w:t>Рональд Азума (</w:t>
      </w:r>
      <w:r w:rsidRPr="00105282">
        <w:rPr>
          <w:rFonts w:ascii="Times New Roman" w:eastAsia="Times New Roman" w:hAnsi="Times New Roman"/>
          <w:sz w:val="28"/>
          <w:szCs w:val="28"/>
        </w:rPr>
        <w:t>Ronald</w:t>
      </w:r>
      <w:r w:rsidRPr="007E4A3D">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Azuma</w:t>
      </w:r>
      <w:r w:rsidRPr="007E4A3D">
        <w:rPr>
          <w:rFonts w:ascii="Times New Roman" w:eastAsia="Times New Roman" w:hAnsi="Times New Roman"/>
          <w:sz w:val="28"/>
          <w:szCs w:val="28"/>
          <w:lang w:val="uk-UA"/>
        </w:rPr>
        <w:t>) виділив ряд ознак, якими має володіти доповнена реальність:</w:t>
      </w:r>
    </w:p>
    <w:p w:rsidR="007436D5" w:rsidRPr="007E4A3D" w:rsidRDefault="007436D5" w:rsidP="00437AEE">
      <w:pPr>
        <w:spacing w:line="12" w:lineRule="exact"/>
        <w:jc w:val="both"/>
        <w:rPr>
          <w:rFonts w:ascii="Times New Roman" w:eastAsia="Times New Roman" w:hAnsi="Times New Roman"/>
          <w:sz w:val="28"/>
          <w:szCs w:val="28"/>
          <w:lang w:val="uk-UA"/>
        </w:rPr>
      </w:pPr>
    </w:p>
    <w:p w:rsidR="007436D5" w:rsidRPr="00105282" w:rsidRDefault="007436D5" w:rsidP="00437AEE">
      <w:pPr>
        <w:numPr>
          <w:ilvl w:val="0"/>
          <w:numId w:val="5"/>
        </w:numPr>
        <w:tabs>
          <w:tab w:val="left" w:pos="1020"/>
        </w:tabs>
        <w:spacing w:line="0" w:lineRule="atLeast"/>
        <w:ind w:left="1020" w:hanging="312"/>
        <w:jc w:val="both"/>
        <w:rPr>
          <w:rFonts w:ascii="Times New Roman" w:eastAsia="Times New Roman" w:hAnsi="Times New Roman"/>
          <w:sz w:val="28"/>
          <w:szCs w:val="28"/>
        </w:rPr>
      </w:pPr>
      <w:r w:rsidRPr="00105282">
        <w:rPr>
          <w:rFonts w:ascii="Times New Roman" w:eastAsia="Times New Roman" w:hAnsi="Times New Roman"/>
          <w:sz w:val="28"/>
          <w:szCs w:val="28"/>
        </w:rPr>
        <w:t>комбінування реального та віртуального світу;</w:t>
      </w:r>
    </w:p>
    <w:p w:rsidR="007436D5" w:rsidRPr="00105282" w:rsidRDefault="007436D5" w:rsidP="00437AEE">
      <w:pPr>
        <w:spacing w:line="160" w:lineRule="exact"/>
        <w:jc w:val="both"/>
        <w:rPr>
          <w:rFonts w:ascii="Times New Roman" w:eastAsia="Times New Roman" w:hAnsi="Times New Roman"/>
          <w:sz w:val="28"/>
          <w:szCs w:val="28"/>
        </w:rPr>
      </w:pPr>
    </w:p>
    <w:p w:rsidR="007436D5" w:rsidRPr="00105282" w:rsidRDefault="007436D5" w:rsidP="00437AEE">
      <w:pPr>
        <w:numPr>
          <w:ilvl w:val="0"/>
          <w:numId w:val="5"/>
        </w:numPr>
        <w:tabs>
          <w:tab w:val="left" w:pos="1020"/>
        </w:tabs>
        <w:spacing w:line="0" w:lineRule="atLeast"/>
        <w:ind w:left="1020" w:hanging="312"/>
        <w:jc w:val="both"/>
        <w:rPr>
          <w:rFonts w:ascii="Times New Roman" w:eastAsia="Times New Roman" w:hAnsi="Times New Roman"/>
          <w:sz w:val="28"/>
          <w:szCs w:val="28"/>
        </w:rPr>
      </w:pPr>
      <w:r w:rsidRPr="00105282">
        <w:rPr>
          <w:rFonts w:ascii="Times New Roman" w:eastAsia="Times New Roman" w:hAnsi="Times New Roman"/>
          <w:sz w:val="28"/>
          <w:szCs w:val="28"/>
        </w:rPr>
        <w:t>інтерактивність;</w:t>
      </w:r>
    </w:p>
    <w:p w:rsidR="007436D5" w:rsidRPr="00105282" w:rsidRDefault="007436D5" w:rsidP="00437AEE">
      <w:pPr>
        <w:spacing w:line="160" w:lineRule="exact"/>
        <w:jc w:val="both"/>
        <w:rPr>
          <w:rFonts w:ascii="Times New Roman" w:eastAsia="Times New Roman" w:hAnsi="Times New Roman"/>
          <w:sz w:val="28"/>
          <w:szCs w:val="28"/>
        </w:rPr>
      </w:pPr>
    </w:p>
    <w:p w:rsidR="007436D5" w:rsidRPr="00105282" w:rsidRDefault="007436D5" w:rsidP="00437AEE">
      <w:pPr>
        <w:numPr>
          <w:ilvl w:val="0"/>
          <w:numId w:val="5"/>
        </w:numPr>
        <w:tabs>
          <w:tab w:val="left" w:pos="1020"/>
        </w:tabs>
        <w:spacing w:line="0" w:lineRule="atLeast"/>
        <w:ind w:left="1020" w:hanging="312"/>
        <w:jc w:val="both"/>
        <w:rPr>
          <w:rFonts w:ascii="Times New Roman" w:eastAsia="Times New Roman" w:hAnsi="Times New Roman"/>
          <w:sz w:val="28"/>
          <w:szCs w:val="28"/>
        </w:rPr>
      </w:pPr>
      <w:r w:rsidRPr="00105282">
        <w:rPr>
          <w:rFonts w:ascii="Times New Roman" w:eastAsia="Times New Roman" w:hAnsi="Times New Roman"/>
          <w:sz w:val="28"/>
          <w:szCs w:val="28"/>
        </w:rPr>
        <w:t>тривимірне представлення об'єктів.</w:t>
      </w: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318" w:lineRule="exact"/>
        <w:jc w:val="both"/>
        <w:rPr>
          <w:rFonts w:ascii="Times New Roman" w:eastAsia="Times New Roman" w:hAnsi="Times New Roman"/>
          <w:sz w:val="28"/>
          <w:szCs w:val="28"/>
        </w:rPr>
      </w:pPr>
    </w:p>
    <w:p w:rsidR="007436D5" w:rsidRPr="00105282" w:rsidRDefault="007436D5" w:rsidP="00437AEE">
      <w:pPr>
        <w:pStyle w:val="a3"/>
        <w:numPr>
          <w:ilvl w:val="0"/>
          <w:numId w:val="17"/>
        </w:numPr>
        <w:tabs>
          <w:tab w:val="left" w:pos="1200"/>
        </w:tabs>
        <w:spacing w:line="0" w:lineRule="atLeast"/>
        <w:jc w:val="both"/>
        <w:rPr>
          <w:rFonts w:ascii="Times New Roman" w:eastAsia="Times New Roman" w:hAnsi="Times New Roman"/>
          <w:sz w:val="32"/>
          <w:szCs w:val="32"/>
        </w:rPr>
      </w:pPr>
      <w:r w:rsidRPr="00105282">
        <w:rPr>
          <w:rFonts w:ascii="Times New Roman" w:eastAsia="Times New Roman" w:hAnsi="Times New Roman"/>
          <w:sz w:val="32"/>
          <w:szCs w:val="32"/>
        </w:rPr>
        <w:t>Класифікація систем доповненої реальності</w:t>
      </w:r>
    </w:p>
    <w:p w:rsidR="007436D5" w:rsidRPr="00105282" w:rsidRDefault="007436D5" w:rsidP="00437AEE">
      <w:pPr>
        <w:spacing w:line="242" w:lineRule="exact"/>
        <w:jc w:val="both"/>
        <w:rPr>
          <w:rFonts w:ascii="Times New Roman" w:eastAsia="Times New Roman" w:hAnsi="Times New Roman"/>
          <w:sz w:val="28"/>
          <w:szCs w:val="28"/>
          <w:lang w:val="uk-UA"/>
        </w:rPr>
      </w:pPr>
    </w:p>
    <w:p w:rsidR="007436D5" w:rsidRPr="00105282" w:rsidRDefault="007436D5" w:rsidP="00437AEE">
      <w:pPr>
        <w:spacing w:line="354"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Людина отримує уявлення про навколишній простір за допомогою великого набору органів сприйняття навколишньої інформації. Система доповненої реальності, будучи посередником між людиною і реальністю,</w:t>
      </w:r>
    </w:p>
    <w:p w:rsidR="007436D5" w:rsidRPr="00105282" w:rsidRDefault="007436D5" w:rsidP="00437AEE">
      <w:pPr>
        <w:spacing w:line="23" w:lineRule="exact"/>
        <w:jc w:val="both"/>
        <w:rPr>
          <w:rFonts w:ascii="Times New Roman" w:eastAsia="Times New Roman" w:hAnsi="Times New Roman"/>
          <w:sz w:val="28"/>
          <w:szCs w:val="28"/>
        </w:rPr>
      </w:pPr>
    </w:p>
    <w:p w:rsidR="007436D5" w:rsidRPr="00105282" w:rsidRDefault="007436D5" w:rsidP="00437AEE">
      <w:pPr>
        <w:spacing w:line="349" w:lineRule="auto"/>
        <w:jc w:val="both"/>
        <w:rPr>
          <w:rFonts w:ascii="Times New Roman" w:eastAsia="Times New Roman" w:hAnsi="Times New Roman"/>
          <w:sz w:val="28"/>
          <w:szCs w:val="28"/>
        </w:rPr>
      </w:pPr>
      <w:r w:rsidRPr="00105282">
        <w:rPr>
          <w:rFonts w:ascii="Times New Roman" w:eastAsia="Times New Roman" w:hAnsi="Times New Roman"/>
          <w:sz w:val="28"/>
          <w:szCs w:val="28"/>
        </w:rPr>
        <w:t>повинна створювати сигнал для одного з таких органів. Таким чином, за типом подання інформації системи доповненої реальності бувають:</w:t>
      </w:r>
    </w:p>
    <w:p w:rsidR="007436D5" w:rsidRPr="00105282" w:rsidRDefault="007436D5" w:rsidP="00437AEE">
      <w:pPr>
        <w:spacing w:line="31" w:lineRule="exact"/>
        <w:jc w:val="both"/>
        <w:rPr>
          <w:rFonts w:ascii="Times New Roman" w:eastAsia="Times New Roman" w:hAnsi="Times New Roman"/>
          <w:sz w:val="28"/>
          <w:szCs w:val="28"/>
        </w:rPr>
      </w:pPr>
    </w:p>
    <w:p w:rsidR="007436D5" w:rsidRPr="00105282" w:rsidRDefault="007436D5" w:rsidP="00437AEE">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Візуальні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В їх основі лежить зорове сприйняття людини.</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Завдання таких</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систем - створити зображення, яке буде використано людиною. Оскільки</w:t>
      </w:r>
      <w:bookmarkStart w:id="5" w:name="page26"/>
      <w:bookmarkEnd w:id="5"/>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зображення для людини є більш інформативним і зрозумілим, такий вид систем є більш поширеним.</w:t>
      </w:r>
    </w:p>
    <w:p w:rsidR="007436D5" w:rsidRPr="00105282" w:rsidRDefault="007436D5" w:rsidP="00437AEE">
      <w:pPr>
        <w:spacing w:line="26" w:lineRule="exact"/>
        <w:jc w:val="both"/>
        <w:rPr>
          <w:rFonts w:ascii="Times New Roman" w:eastAsia="Times New Roman" w:hAnsi="Times New Roman"/>
          <w:sz w:val="28"/>
          <w:szCs w:val="28"/>
        </w:rPr>
      </w:pPr>
    </w:p>
    <w:p w:rsidR="007436D5" w:rsidRPr="00105282" w:rsidRDefault="007436D5" w:rsidP="00437AEE">
      <w:pPr>
        <w:spacing w:line="372"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lastRenderedPageBreak/>
        <w:t>Аудіо</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Такі системи орієнтовані на слухове сприйняття</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Найчастіше такі</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системи використовуються в навігації. Наприклад, вони видають спеціальні сигнали, коли людина досягає певного місця. Можливе використання стереоскопічного ефекту, що дозволяє людині йти в потрібному напрямку,</w:t>
      </w:r>
    </w:p>
    <w:p w:rsidR="007436D5" w:rsidRPr="00105282" w:rsidRDefault="007436D5" w:rsidP="00437AEE">
      <w:pPr>
        <w:spacing w:line="235" w:lineRule="auto"/>
        <w:jc w:val="both"/>
        <w:rPr>
          <w:rFonts w:ascii="Times New Roman" w:eastAsia="Times New Roman" w:hAnsi="Times New Roman"/>
          <w:sz w:val="28"/>
          <w:szCs w:val="28"/>
        </w:rPr>
      </w:pPr>
      <w:r w:rsidRPr="00105282">
        <w:rPr>
          <w:rFonts w:ascii="Times New Roman" w:eastAsia="Times New Roman" w:hAnsi="Times New Roman"/>
          <w:sz w:val="28"/>
          <w:szCs w:val="28"/>
        </w:rPr>
        <w:t>орієнтуючись на джерело звуку. Прикладом такої системи є Hear &amp; There .</w:t>
      </w:r>
    </w:p>
    <w:p w:rsidR="007436D5" w:rsidRPr="00105282" w:rsidRDefault="007436D5" w:rsidP="00437AEE">
      <w:pPr>
        <w:spacing w:line="161" w:lineRule="exact"/>
        <w:jc w:val="both"/>
        <w:rPr>
          <w:rFonts w:ascii="Times New Roman" w:eastAsia="Times New Roman" w:hAnsi="Times New Roman"/>
          <w:sz w:val="28"/>
          <w:szCs w:val="28"/>
        </w:rPr>
      </w:pPr>
    </w:p>
    <w:p w:rsidR="007436D5" w:rsidRPr="00105282" w:rsidRDefault="007436D5" w:rsidP="00105282">
      <w:pPr>
        <w:tabs>
          <w:tab w:val="left" w:pos="2820"/>
          <w:tab w:val="left" w:pos="3500"/>
          <w:tab w:val="left" w:pos="5180"/>
          <w:tab w:val="left" w:pos="6100"/>
          <w:tab w:val="left" w:pos="7800"/>
          <w:tab w:val="left" w:pos="8860"/>
        </w:tabs>
        <w:spacing w:line="360" w:lineRule="auto"/>
        <w:ind w:left="720"/>
        <w:jc w:val="both"/>
        <w:rPr>
          <w:rFonts w:ascii="Times New Roman" w:eastAsia="Times New Roman" w:hAnsi="Times New Roman"/>
          <w:sz w:val="28"/>
          <w:szCs w:val="28"/>
        </w:rPr>
      </w:pPr>
      <w:r w:rsidRPr="00105282">
        <w:rPr>
          <w:rFonts w:ascii="Times New Roman" w:eastAsia="Times New Roman" w:hAnsi="Times New Roman"/>
          <w:i/>
          <w:sz w:val="28"/>
          <w:szCs w:val="28"/>
        </w:rPr>
        <w:t>Аудіовізуальні</w:t>
      </w:r>
      <w:r w:rsidRPr="00105282">
        <w:rPr>
          <w:rFonts w:ascii="Times New Roman" w:eastAsia="Times New Roman" w:hAnsi="Times New Roman"/>
          <w:sz w:val="28"/>
          <w:szCs w:val="28"/>
        </w:rPr>
        <w:t>.</w:t>
      </w:r>
      <w:r w:rsidRPr="00105282">
        <w:rPr>
          <w:rFonts w:ascii="Times New Roman" w:eastAsia="Times New Roman" w:hAnsi="Times New Roman"/>
          <w:sz w:val="28"/>
          <w:szCs w:val="28"/>
        </w:rPr>
        <w:tab/>
        <w:t>Це</w:t>
      </w:r>
      <w:r w:rsidRPr="00105282">
        <w:rPr>
          <w:rFonts w:ascii="Times New Roman" w:eastAsia="Times New Roman" w:hAnsi="Times New Roman"/>
          <w:sz w:val="28"/>
          <w:szCs w:val="28"/>
        </w:rPr>
        <w:tab/>
        <w:t>комбінація</w:t>
      </w:r>
      <w:r w:rsidRPr="00105282">
        <w:rPr>
          <w:rFonts w:ascii="Times New Roman" w:eastAsia="Times New Roman" w:hAnsi="Times New Roman"/>
          <w:sz w:val="28"/>
          <w:szCs w:val="28"/>
        </w:rPr>
        <w:tab/>
        <w:t>двох</w:t>
      </w:r>
      <w:r w:rsidRPr="00105282">
        <w:rPr>
          <w:rFonts w:ascii="Times New Roman" w:eastAsia="Times New Roman" w:hAnsi="Times New Roman"/>
          <w:sz w:val="28"/>
          <w:szCs w:val="28"/>
        </w:rPr>
        <w:tab/>
        <w:t>попередніх</w:t>
      </w:r>
      <w:r w:rsidRPr="00105282">
        <w:rPr>
          <w:rFonts w:ascii="Times New Roman" w:eastAsia="Times New Roman" w:hAnsi="Times New Roman"/>
          <w:sz w:val="28"/>
          <w:szCs w:val="28"/>
        </w:rPr>
        <w:tab/>
        <w:t>типів,</w:t>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однак,</w:t>
      </w:r>
    </w:p>
    <w:p w:rsidR="00437AEE" w:rsidRPr="00105282" w:rsidRDefault="007436D5" w:rsidP="00105282">
      <w:pPr>
        <w:spacing w:line="360" w:lineRule="auto"/>
        <w:jc w:val="both"/>
        <w:rPr>
          <w:rFonts w:ascii="Times New Roman" w:eastAsia="Times New Roman" w:hAnsi="Times New Roman"/>
          <w:sz w:val="28"/>
          <w:szCs w:val="28"/>
          <w:lang w:val="uk-UA"/>
        </w:rPr>
      </w:pPr>
      <w:r w:rsidRPr="00105282">
        <w:rPr>
          <w:rFonts w:ascii="Times New Roman" w:eastAsia="Times New Roman" w:hAnsi="Times New Roman"/>
          <w:sz w:val="28"/>
          <w:szCs w:val="28"/>
        </w:rPr>
        <w:t>аудіоінформація в них має лише допоміжний характер.</w:t>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Системи</w:t>
      </w:r>
      <w:r w:rsidRPr="00105282">
        <w:rPr>
          <w:rFonts w:ascii="Times New Roman" w:eastAsia="Times New Roman" w:hAnsi="Times New Roman"/>
          <w:sz w:val="28"/>
          <w:szCs w:val="28"/>
        </w:rPr>
        <w:tab/>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доповненої</w:t>
      </w:r>
      <w:r w:rsidR="00437AEE" w:rsidRPr="00105282">
        <w:rPr>
          <w:rFonts w:ascii="Times New Roman" w:eastAsia="Times New Roman" w:hAnsi="Times New Roman"/>
          <w:sz w:val="28"/>
          <w:szCs w:val="28"/>
          <w:lang w:val="uk-UA"/>
        </w:rPr>
        <w:t xml:space="preserve"> </w:t>
      </w:r>
    </w:p>
    <w:p w:rsidR="007436D5" w:rsidRPr="00105282" w:rsidRDefault="007436D5" w:rsidP="00105282">
      <w:pPr>
        <w:spacing w:line="360" w:lineRule="auto"/>
        <w:jc w:val="both"/>
        <w:rPr>
          <w:rFonts w:ascii="Times New Roman" w:eastAsia="Times New Roman" w:hAnsi="Times New Roman"/>
          <w:sz w:val="28"/>
          <w:szCs w:val="28"/>
        </w:rPr>
      </w:pPr>
      <w:r w:rsidRPr="00105282">
        <w:rPr>
          <w:rFonts w:ascii="Times New Roman" w:eastAsia="Times New Roman" w:hAnsi="Times New Roman"/>
          <w:sz w:val="28"/>
          <w:szCs w:val="28"/>
        </w:rPr>
        <w:t>реальності</w:t>
      </w:r>
      <w:r w:rsidRPr="00105282">
        <w:rPr>
          <w:rFonts w:ascii="Times New Roman" w:eastAsia="Times New Roman" w:hAnsi="Times New Roman"/>
          <w:sz w:val="28"/>
          <w:szCs w:val="28"/>
        </w:rPr>
        <w:tab/>
        <w:t>завжди</w:t>
      </w:r>
      <w:r w:rsidRPr="00105282">
        <w:rPr>
          <w:rFonts w:ascii="Times New Roman" w:eastAsia="Times New Roman" w:hAnsi="Times New Roman"/>
          <w:sz w:val="28"/>
          <w:szCs w:val="28"/>
        </w:rPr>
        <w:tab/>
        <w:t>потребують</w:t>
      </w:r>
      <w:r w:rsidRPr="00105282">
        <w:rPr>
          <w:rFonts w:ascii="Times New Roman" w:eastAsia="Times New Roman" w:hAnsi="Times New Roman"/>
          <w:sz w:val="28"/>
          <w:szCs w:val="28"/>
        </w:rPr>
        <w:tab/>
        <w:t>інформації,</w:t>
      </w:r>
      <w:r w:rsidR="00105282"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одержуваної з навколишнього середовища. Саме на основі цих даних будуються віртуальні об'єкти. Кожна з таких систем володіє певним набором сенсорів -</w:t>
      </w:r>
      <w:r w:rsidR="00105282"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 xml:space="preserve">пристроїв, що дозволяють збирати інформацію з навколишнього </w:t>
      </w:r>
      <w:proofErr w:type="gramStart"/>
      <w:r w:rsidRPr="00105282">
        <w:rPr>
          <w:rFonts w:ascii="Times New Roman" w:eastAsia="Times New Roman" w:hAnsi="Times New Roman"/>
          <w:sz w:val="28"/>
          <w:szCs w:val="28"/>
        </w:rPr>
        <w:t>середовища:звукові</w:t>
      </w:r>
      <w:proofErr w:type="gramEnd"/>
      <w:r w:rsidRPr="00105282">
        <w:rPr>
          <w:rFonts w:ascii="Times New Roman" w:eastAsia="Times New Roman" w:hAnsi="Times New Roman"/>
          <w:sz w:val="28"/>
          <w:szCs w:val="28"/>
        </w:rPr>
        <w:t xml:space="preserve"> і електромагнітні коливання, прискорення і т.д. Для класифікації має сенс розділяти сенсори не по типам реєстрованих фізичних величин, а за їх призначенням, оскільки подібні за своєю природою сигнали можуть нести різну інформацію. За типом сенсорів можна виділити наступні системи:</w:t>
      </w:r>
    </w:p>
    <w:p w:rsidR="007436D5" w:rsidRPr="00105282" w:rsidRDefault="007436D5" w:rsidP="00437AEE">
      <w:pPr>
        <w:spacing w:line="20" w:lineRule="exact"/>
        <w:jc w:val="both"/>
        <w:rPr>
          <w:rFonts w:ascii="Times New Roman" w:eastAsia="Times New Roman" w:hAnsi="Times New Roman"/>
          <w:sz w:val="28"/>
          <w:szCs w:val="28"/>
        </w:rPr>
      </w:pPr>
    </w:p>
    <w:p w:rsidR="007436D5" w:rsidRPr="00105282" w:rsidRDefault="007436D5" w:rsidP="00437AEE">
      <w:pPr>
        <w:spacing w:line="356"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Геопозиційні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Орієнтуються,</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перш за все,</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на сигнали систем</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позиціонування GPS або ГЛОНАСС. На додаток до приймачів таких сигналів геопозиційні системи можуть використовувати компас і акселерометр для визначення кута повороту відносно вертикалі і азимута.</w:t>
      </w:r>
    </w:p>
    <w:p w:rsidR="007436D5" w:rsidRPr="00105282" w:rsidRDefault="007436D5" w:rsidP="00437AEE">
      <w:pPr>
        <w:spacing w:line="22" w:lineRule="exact"/>
        <w:jc w:val="both"/>
        <w:rPr>
          <w:rFonts w:ascii="Times New Roman" w:eastAsia="Times New Roman" w:hAnsi="Times New Roman"/>
          <w:sz w:val="28"/>
          <w:szCs w:val="28"/>
        </w:rPr>
      </w:pPr>
    </w:p>
    <w:p w:rsidR="007436D5" w:rsidRPr="00105282" w:rsidRDefault="007436D5" w:rsidP="00437AEE">
      <w:pPr>
        <w:spacing w:line="351"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Оптичні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Такі системи обробляють зображення,</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отримане з камери,</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яка</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переміщається разом з системою або незалежно від неї.</w:t>
      </w:r>
    </w:p>
    <w:p w:rsidR="007436D5" w:rsidRPr="00105282" w:rsidRDefault="007436D5" w:rsidP="00437AEE">
      <w:pPr>
        <w:spacing w:line="25" w:lineRule="exact"/>
        <w:jc w:val="both"/>
        <w:rPr>
          <w:rFonts w:ascii="Times New Roman" w:eastAsia="Times New Roman" w:hAnsi="Times New Roman"/>
          <w:sz w:val="28"/>
          <w:szCs w:val="28"/>
        </w:rPr>
      </w:pPr>
    </w:p>
    <w:p w:rsidR="007436D5" w:rsidRPr="00105282" w:rsidRDefault="007436D5" w:rsidP="00437AEE">
      <w:pPr>
        <w:spacing w:line="357"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Системи доповненої реальності можна розрізняти за ступенем взаємодії з користувачем. У деяких системах користувач грає пасивну роль, він лише спостерігає за реакцією системи на зміни в навколишньому середовищі. Інші ж системи вимагають активного втручання користувача - він може управляти як роботою самої системи, для досягнення результатів, так і змінювати віртуальні об'єкти. За цією ознакою системи діляться на:</w:t>
      </w:r>
    </w:p>
    <w:p w:rsidR="007436D5" w:rsidRPr="00105282" w:rsidRDefault="007436D5" w:rsidP="00437AEE">
      <w:pPr>
        <w:spacing w:line="373" w:lineRule="auto"/>
        <w:ind w:firstLine="708"/>
        <w:jc w:val="both"/>
        <w:rPr>
          <w:rFonts w:ascii="Times New Roman" w:eastAsia="Times New Roman" w:hAnsi="Times New Roman"/>
          <w:sz w:val="28"/>
          <w:szCs w:val="28"/>
        </w:rPr>
      </w:pPr>
      <w:bookmarkStart w:id="6" w:name="page27"/>
      <w:bookmarkEnd w:id="6"/>
      <w:r w:rsidRPr="00105282">
        <w:rPr>
          <w:rFonts w:ascii="Times New Roman" w:eastAsia="Times New Roman" w:hAnsi="Times New Roman"/>
          <w:i/>
          <w:sz w:val="28"/>
          <w:szCs w:val="28"/>
        </w:rPr>
        <w:t>Автономні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Вони не вимагають втручання користувача.</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Завдання таких</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 xml:space="preserve">систем зводиться до надання інформації про об'єкти. Наприклад, подібні </w:t>
      </w:r>
      <w:r w:rsidRPr="00105282">
        <w:rPr>
          <w:rFonts w:ascii="Times New Roman" w:eastAsia="Times New Roman" w:hAnsi="Times New Roman"/>
          <w:sz w:val="28"/>
          <w:szCs w:val="28"/>
        </w:rPr>
        <w:lastRenderedPageBreak/>
        <w:t>системи можуть аналізувати об'єкти, що знаходяться в полі зору людини і видавати довідкову інформацію про них. Також системи такого типу використовуються в медицині. Наприклад, система Gait Aid для людей з порушеннями опорно-рухового апарату. Вона шляхом використання віртуальних об'єктів надає мозку додаткову інформацію, яка допомагає координувати рухи.</w:t>
      </w:r>
    </w:p>
    <w:p w:rsidR="007436D5" w:rsidRPr="00105282" w:rsidRDefault="007436D5" w:rsidP="00437AEE">
      <w:pPr>
        <w:spacing w:line="28" w:lineRule="exact"/>
        <w:jc w:val="both"/>
        <w:rPr>
          <w:rFonts w:ascii="Times New Roman" w:eastAsia="Times New Roman" w:hAnsi="Times New Roman"/>
          <w:sz w:val="28"/>
          <w:szCs w:val="28"/>
        </w:rPr>
      </w:pPr>
    </w:p>
    <w:p w:rsidR="007436D5" w:rsidRPr="00105282" w:rsidRDefault="007436D5" w:rsidP="00105282">
      <w:pPr>
        <w:spacing w:line="373"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Інтерактивні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Такі системи засновані на взаємодії з користувачем.</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На різні</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дії користувач отримує різну відповідь. У подібних системах необхідно мати пристрій введення інформації. В якості такого пристрою може застосовуватися сенсорний екран мобільного телефону, планшет або спеціальний маніпулятор.</w:t>
      </w:r>
      <w:r w:rsid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Вибір пристроїв введення залежить від специфіки системи. У разі простих дій з віртуальним об'єктом, достатньо простого вказівного пристрою. Якщо ж необхідна імітація будь-яких реальних процесів і виконання складних маніпуляцій з об'єктами використовуються спеціальні маніпулятори, які мають різну кількість ступенів свободи. Прикладом можуть служити пристрої</w:t>
      </w:r>
      <w:r w:rsidR="00437AEE" w:rsidRPr="00105282">
        <w:rPr>
          <w:rFonts w:ascii="Times New Roman" w:eastAsia="Times New Roman" w:hAnsi="Times New Roman"/>
          <w:sz w:val="28"/>
          <w:szCs w:val="28"/>
          <w:lang w:val="uk-UA"/>
        </w:rPr>
        <w:t xml:space="preserve"> </w:t>
      </w:r>
      <w:r w:rsidR="00437AEE" w:rsidRPr="00105282">
        <w:rPr>
          <w:rFonts w:ascii="Times New Roman" w:eastAsia="Times New Roman" w:hAnsi="Times New Roman"/>
          <w:sz w:val="28"/>
          <w:szCs w:val="28"/>
        </w:rPr>
        <w:t>PHANTOM</w:t>
      </w:r>
      <w:r w:rsidRPr="00105282">
        <w:rPr>
          <w:rFonts w:ascii="Times New Roman" w:eastAsia="Times New Roman" w:hAnsi="Times New Roman"/>
          <w:sz w:val="28"/>
          <w:szCs w:val="28"/>
        </w:rPr>
        <w:t>.</w:t>
      </w:r>
    </w:p>
    <w:p w:rsidR="007436D5" w:rsidRPr="00105282" w:rsidRDefault="007436D5" w:rsidP="00437AEE">
      <w:pPr>
        <w:spacing w:line="174" w:lineRule="exact"/>
        <w:jc w:val="both"/>
        <w:rPr>
          <w:rFonts w:ascii="Times New Roman" w:eastAsia="Times New Roman" w:hAnsi="Times New Roman"/>
          <w:sz w:val="28"/>
          <w:szCs w:val="28"/>
        </w:rPr>
      </w:pPr>
    </w:p>
    <w:p w:rsidR="007436D5" w:rsidRPr="00105282" w:rsidRDefault="007436D5" w:rsidP="00437AEE">
      <w:pPr>
        <w:spacing w:line="351"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Інтерактивність виражається в різному ступені. Бувають системи, що дозволяють користувачеві активно </w:t>
      </w:r>
      <w:r w:rsidR="00105282">
        <w:rPr>
          <w:rFonts w:ascii="Times New Roman" w:eastAsia="Times New Roman" w:hAnsi="Times New Roman"/>
          <w:sz w:val="28"/>
          <w:szCs w:val="28"/>
        </w:rPr>
        <w:t>змінювати віртуальне середовище</w:t>
      </w:r>
      <w:r w:rsidRPr="00105282">
        <w:rPr>
          <w:rFonts w:ascii="Times New Roman" w:eastAsia="Times New Roman" w:hAnsi="Times New Roman"/>
          <w:sz w:val="28"/>
          <w:szCs w:val="28"/>
        </w:rPr>
        <w:t>.</w:t>
      </w:r>
    </w:p>
    <w:p w:rsidR="007436D5" w:rsidRPr="00105282" w:rsidRDefault="007436D5" w:rsidP="00437AEE">
      <w:pPr>
        <w:spacing w:line="25" w:lineRule="exact"/>
        <w:jc w:val="both"/>
        <w:rPr>
          <w:rFonts w:ascii="Times New Roman" w:eastAsia="Times New Roman" w:hAnsi="Times New Roman"/>
          <w:sz w:val="28"/>
          <w:szCs w:val="28"/>
        </w:rPr>
      </w:pPr>
    </w:p>
    <w:p w:rsidR="007436D5" w:rsidRPr="00105282" w:rsidRDefault="007436D5" w:rsidP="00437AEE">
      <w:pPr>
        <w:spacing w:line="349" w:lineRule="auto"/>
        <w:jc w:val="both"/>
        <w:rPr>
          <w:rFonts w:ascii="Times New Roman" w:eastAsia="Times New Roman" w:hAnsi="Times New Roman"/>
          <w:sz w:val="28"/>
          <w:szCs w:val="28"/>
        </w:rPr>
      </w:pPr>
      <w:r w:rsidRPr="00105282">
        <w:rPr>
          <w:rFonts w:ascii="Times New Roman" w:eastAsia="Times New Roman" w:hAnsi="Times New Roman"/>
          <w:sz w:val="28"/>
          <w:szCs w:val="28"/>
        </w:rPr>
        <w:t>Зазвичай це системи-симулятори будь-яких реальних дій. Вони використовуються у разі, коли використання реальних об'єктів неможливо,</w:t>
      </w:r>
    </w:p>
    <w:p w:rsidR="007436D5" w:rsidRPr="00105282" w:rsidRDefault="007436D5" w:rsidP="00437AEE">
      <w:pPr>
        <w:spacing w:line="28" w:lineRule="exact"/>
        <w:jc w:val="both"/>
        <w:rPr>
          <w:rFonts w:ascii="Times New Roman" w:eastAsia="Times New Roman" w:hAnsi="Times New Roman"/>
          <w:sz w:val="28"/>
          <w:szCs w:val="28"/>
        </w:rPr>
      </w:pPr>
    </w:p>
    <w:p w:rsidR="007436D5" w:rsidRPr="00105282" w:rsidRDefault="007436D5" w:rsidP="00437AEE">
      <w:pPr>
        <w:spacing w:line="351" w:lineRule="auto"/>
        <w:jc w:val="both"/>
        <w:rPr>
          <w:rFonts w:ascii="Times New Roman" w:eastAsia="Times New Roman" w:hAnsi="Times New Roman"/>
          <w:sz w:val="28"/>
          <w:szCs w:val="28"/>
        </w:rPr>
      </w:pPr>
      <w:r w:rsidRPr="00105282">
        <w:rPr>
          <w:rFonts w:ascii="Times New Roman" w:eastAsia="Times New Roman" w:hAnsi="Times New Roman"/>
          <w:sz w:val="28"/>
          <w:szCs w:val="28"/>
        </w:rPr>
        <w:t>наприклад, спеціалізовані медичні тренажери, що дозволяють початківцям лікарям ві</w:t>
      </w:r>
      <w:r w:rsidR="00105282">
        <w:rPr>
          <w:rFonts w:ascii="Times New Roman" w:eastAsia="Times New Roman" w:hAnsi="Times New Roman"/>
          <w:sz w:val="28"/>
          <w:szCs w:val="28"/>
        </w:rPr>
        <w:t>дпрацьовувати необхідні навички</w:t>
      </w:r>
      <w:r w:rsidRPr="00105282">
        <w:rPr>
          <w:rFonts w:ascii="Times New Roman" w:eastAsia="Times New Roman" w:hAnsi="Times New Roman"/>
          <w:sz w:val="28"/>
          <w:szCs w:val="28"/>
        </w:rPr>
        <w:t>.</w:t>
      </w:r>
    </w:p>
    <w:p w:rsidR="007436D5" w:rsidRPr="00105282" w:rsidRDefault="007436D5" w:rsidP="00437AEE">
      <w:pPr>
        <w:spacing w:line="25" w:lineRule="exact"/>
        <w:jc w:val="both"/>
        <w:rPr>
          <w:rFonts w:ascii="Times New Roman" w:eastAsia="Times New Roman" w:hAnsi="Times New Roman"/>
          <w:sz w:val="28"/>
          <w:szCs w:val="28"/>
        </w:rPr>
      </w:pPr>
    </w:p>
    <w:p w:rsidR="007436D5" w:rsidRPr="00105282" w:rsidRDefault="007436D5" w:rsidP="00437AEE">
      <w:pPr>
        <w:spacing w:line="358"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Існують інші системи, де користувачеві не потрібно змінювати віртуальне середовище. Замість цього користувач обирає, які віртуальні об'єкти він хоче побачити. Користувач також має можливість маніпулювати віртуальними об'єктами, але не на рівні структури, а на рівні відображення, тобто застосовувати, наприклад аффінні перетворення типу повороту, переміщення і т.д. До даної групи можна віднести різні архітектурні </w:t>
      </w:r>
      <w:proofErr w:type="gramStart"/>
      <w:r w:rsidRPr="00105282">
        <w:rPr>
          <w:rFonts w:ascii="Times New Roman" w:eastAsia="Times New Roman" w:hAnsi="Times New Roman"/>
          <w:sz w:val="28"/>
          <w:szCs w:val="28"/>
        </w:rPr>
        <w:t>системи ,</w:t>
      </w:r>
      <w:proofErr w:type="gramEnd"/>
      <w:r w:rsidRPr="00105282">
        <w:rPr>
          <w:rFonts w:ascii="Times New Roman" w:eastAsia="Times New Roman" w:hAnsi="Times New Roman"/>
          <w:sz w:val="28"/>
          <w:szCs w:val="28"/>
        </w:rPr>
        <w:t xml:space="preserve"> що дозволяють побачити, як впишеться в реально існуючу обстановку нова </w:t>
      </w:r>
      <w:r w:rsidRPr="00105282">
        <w:rPr>
          <w:rFonts w:ascii="Times New Roman" w:eastAsia="Times New Roman" w:hAnsi="Times New Roman"/>
          <w:sz w:val="28"/>
          <w:szCs w:val="28"/>
        </w:rPr>
        <w:lastRenderedPageBreak/>
        <w:t>споруда або його</w:t>
      </w:r>
      <w:bookmarkStart w:id="7" w:name="page28"/>
      <w:bookmarkEnd w:id="7"/>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частина, а також навігаційні та геоінформаційні системи. Подібні системи можуть показувати частини об'єктів інтересу, приховані іншими будівлями,</w:t>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додаткову інформацію про обрані об'єктах і т.д.</w:t>
      </w:r>
    </w:p>
    <w:p w:rsidR="007436D5" w:rsidRPr="00105282" w:rsidRDefault="007436D5" w:rsidP="00437AEE">
      <w:pPr>
        <w:spacing w:line="174" w:lineRule="exact"/>
        <w:jc w:val="both"/>
        <w:rPr>
          <w:rFonts w:ascii="Times New Roman" w:eastAsia="Times New Roman" w:hAnsi="Times New Roman"/>
          <w:sz w:val="28"/>
          <w:szCs w:val="28"/>
        </w:rPr>
      </w:pPr>
    </w:p>
    <w:p w:rsidR="007436D5" w:rsidRPr="00105282" w:rsidRDefault="007436D5" w:rsidP="00437AEE">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За ступенем мобільності системи доповненої реальності можна класифікувати як:</w:t>
      </w:r>
    </w:p>
    <w:p w:rsidR="007436D5" w:rsidRPr="00105282" w:rsidRDefault="007436D5" w:rsidP="00437AEE">
      <w:pPr>
        <w:spacing w:line="31" w:lineRule="exact"/>
        <w:jc w:val="both"/>
        <w:rPr>
          <w:rFonts w:ascii="Times New Roman" w:eastAsia="Times New Roman" w:hAnsi="Times New Roman"/>
          <w:sz w:val="28"/>
          <w:szCs w:val="28"/>
        </w:rPr>
      </w:pPr>
    </w:p>
    <w:p w:rsidR="007436D5" w:rsidRPr="00105282" w:rsidRDefault="007436D5" w:rsidP="00437AEE">
      <w:pPr>
        <w:spacing w:line="354"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Стаціонарні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Системи цього типу призначені для роботи в фіксованому</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місці; переміщення таких систем означає часткове або повне припинення їх працездатності.</w:t>
      </w:r>
    </w:p>
    <w:p w:rsidR="007436D5" w:rsidRPr="00105282" w:rsidRDefault="007436D5" w:rsidP="00437AEE">
      <w:pPr>
        <w:spacing w:line="22" w:lineRule="exact"/>
        <w:jc w:val="both"/>
        <w:rPr>
          <w:rFonts w:ascii="Times New Roman" w:eastAsia="Times New Roman" w:hAnsi="Times New Roman"/>
          <w:sz w:val="28"/>
          <w:szCs w:val="28"/>
        </w:rPr>
      </w:pPr>
    </w:p>
    <w:p w:rsidR="007436D5" w:rsidRPr="00105282" w:rsidRDefault="007436D5" w:rsidP="00437AEE">
      <w:pPr>
        <w:spacing w:line="351"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Мобільні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Системи цього типу можуть без зусиль переміщатися;</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часто таке</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 xml:space="preserve">переміщення і лежить в основі виконуваної ними </w:t>
      </w:r>
      <w:proofErr w:type="gramStart"/>
      <w:r w:rsidRPr="00105282">
        <w:rPr>
          <w:rFonts w:ascii="Times New Roman" w:eastAsia="Times New Roman" w:hAnsi="Times New Roman"/>
          <w:sz w:val="28"/>
          <w:szCs w:val="28"/>
        </w:rPr>
        <w:t>функції .</w:t>
      </w:r>
      <w:proofErr w:type="gramEnd"/>
      <w:r w:rsidR="00437AEE" w:rsidRPr="00105282">
        <w:rPr>
          <w:rFonts w:ascii="Times New Roman" w:eastAsia="Times New Roman" w:hAnsi="Times New Roman"/>
          <w:sz w:val="28"/>
          <w:szCs w:val="28"/>
          <w:lang w:val="uk-UA"/>
        </w:rPr>
        <w:t xml:space="preserve"> </w:t>
      </w:r>
      <w:r w:rsidR="00437AEE" w:rsidRPr="00105282">
        <w:rPr>
          <w:rFonts w:ascii="Times New Roman" w:eastAsia="Times New Roman" w:hAnsi="Times New Roman"/>
          <w:sz w:val="28"/>
          <w:szCs w:val="28"/>
        </w:rPr>
        <w:t>Належність до того чи іншого типу визначається функціями системи. Так,</w:t>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симулятор хірургічного столу не повинен бути мобільним, оскільки його завдання - відтворити для людини спеціальні умови, максимально наближених до реальних. У той же час навігаційна система повинна бути якомога більш мобільною, щоб вона могла переміщатися разом з транспортним засобом або людиною, не створюючи додаткових витрат на її переміщення.</w:t>
      </w:r>
    </w:p>
    <w:p w:rsidR="007436D5" w:rsidRPr="00105282" w:rsidRDefault="007436D5" w:rsidP="00437AEE">
      <w:pPr>
        <w:spacing w:line="362" w:lineRule="exact"/>
        <w:jc w:val="both"/>
        <w:rPr>
          <w:rFonts w:ascii="Times New Roman" w:eastAsia="Times New Roman" w:hAnsi="Times New Roman"/>
          <w:sz w:val="28"/>
          <w:szCs w:val="28"/>
        </w:rPr>
      </w:pPr>
    </w:p>
    <w:p w:rsidR="007436D5" w:rsidRPr="00105282" w:rsidRDefault="007436D5" w:rsidP="00437AEE">
      <w:pPr>
        <w:spacing w:line="0" w:lineRule="atLeast"/>
        <w:ind w:left="720"/>
        <w:jc w:val="both"/>
        <w:rPr>
          <w:rFonts w:ascii="Times New Roman" w:eastAsia="Times New Roman" w:hAnsi="Times New Roman"/>
          <w:sz w:val="32"/>
          <w:szCs w:val="32"/>
        </w:rPr>
      </w:pPr>
      <w:r w:rsidRPr="00105282">
        <w:rPr>
          <w:rFonts w:ascii="Times New Roman" w:eastAsia="Times New Roman" w:hAnsi="Times New Roman"/>
          <w:sz w:val="32"/>
          <w:szCs w:val="32"/>
        </w:rPr>
        <w:t>3</w:t>
      </w:r>
      <w:r w:rsidR="00301C8B" w:rsidRPr="00105282">
        <w:rPr>
          <w:rFonts w:ascii="Times New Roman" w:eastAsia="Times New Roman" w:hAnsi="Times New Roman"/>
          <w:sz w:val="32"/>
          <w:szCs w:val="32"/>
          <w:lang w:val="uk-UA"/>
        </w:rPr>
        <w:t>.</w:t>
      </w:r>
      <w:r w:rsidRPr="00105282">
        <w:rPr>
          <w:rFonts w:ascii="Times New Roman" w:eastAsia="Times New Roman" w:hAnsi="Times New Roman"/>
          <w:sz w:val="32"/>
          <w:szCs w:val="32"/>
        </w:rPr>
        <w:t xml:space="preserve"> AR Прилади</w:t>
      </w:r>
    </w:p>
    <w:p w:rsidR="007436D5" w:rsidRPr="00105282" w:rsidRDefault="007436D5" w:rsidP="00437AEE">
      <w:pPr>
        <w:spacing w:line="242" w:lineRule="exact"/>
        <w:jc w:val="both"/>
        <w:rPr>
          <w:rFonts w:ascii="Times New Roman" w:eastAsia="Times New Roman" w:hAnsi="Times New Roman"/>
          <w:sz w:val="28"/>
          <w:szCs w:val="28"/>
          <w:lang w:val="uk-UA"/>
        </w:rPr>
      </w:pPr>
    </w:p>
    <w:p w:rsidR="007436D5" w:rsidRPr="00105282" w:rsidRDefault="007436D5" w:rsidP="00437AEE">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Основними пристроями, використовуваним в системах доповненої реальності є дисплеї, пристрої введення, пристрої відстеження та комп'ютер</w:t>
      </w:r>
    </w:p>
    <w:p w:rsidR="007436D5" w:rsidRPr="00105282" w:rsidRDefault="007436D5" w:rsidP="00437AEE">
      <w:pPr>
        <w:spacing w:line="271" w:lineRule="exact"/>
        <w:jc w:val="both"/>
        <w:rPr>
          <w:rFonts w:ascii="Times New Roman" w:eastAsia="Times New Roman" w:hAnsi="Times New Roman"/>
          <w:sz w:val="28"/>
          <w:szCs w:val="28"/>
        </w:rPr>
      </w:pPr>
    </w:p>
    <w:p w:rsidR="007436D5" w:rsidRPr="00105282" w:rsidRDefault="007436D5" w:rsidP="00437AEE">
      <w:pPr>
        <w:pStyle w:val="a3"/>
        <w:numPr>
          <w:ilvl w:val="1"/>
          <w:numId w:val="18"/>
        </w:numPr>
        <w:spacing w:line="349" w:lineRule="auto"/>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Дисплеї </w:t>
      </w:r>
    </w:p>
    <w:p w:rsidR="007436D5" w:rsidRPr="00105282" w:rsidRDefault="007436D5" w:rsidP="00437AEE">
      <w:pPr>
        <w:spacing w:line="349" w:lineRule="auto"/>
        <w:ind w:left="720"/>
        <w:jc w:val="both"/>
        <w:rPr>
          <w:rFonts w:ascii="Times New Roman" w:eastAsia="Times New Roman" w:hAnsi="Times New Roman"/>
          <w:sz w:val="28"/>
          <w:szCs w:val="28"/>
        </w:rPr>
      </w:pPr>
      <w:r w:rsidRPr="00105282">
        <w:rPr>
          <w:rFonts w:ascii="Times New Roman" w:eastAsia="Times New Roman" w:hAnsi="Times New Roman"/>
          <w:sz w:val="28"/>
          <w:szCs w:val="28"/>
        </w:rPr>
        <w:t>Існує три основних типи дисплеїв, використовуваних в роботі з</w:t>
      </w:r>
    </w:p>
    <w:p w:rsidR="007436D5" w:rsidRPr="00105282" w:rsidRDefault="007436D5" w:rsidP="00437AEE">
      <w:pPr>
        <w:spacing w:line="28" w:lineRule="exact"/>
        <w:jc w:val="both"/>
        <w:rPr>
          <w:rFonts w:ascii="Times New Roman" w:eastAsia="Times New Roman" w:hAnsi="Times New Roman"/>
          <w:sz w:val="28"/>
          <w:szCs w:val="28"/>
        </w:rPr>
      </w:pPr>
    </w:p>
    <w:p w:rsidR="00105282" w:rsidRDefault="007436D5" w:rsidP="00105282">
      <w:pPr>
        <w:spacing w:line="349" w:lineRule="auto"/>
        <w:jc w:val="both"/>
        <w:rPr>
          <w:rFonts w:ascii="Times New Roman" w:eastAsia="Times New Roman" w:hAnsi="Times New Roman"/>
          <w:sz w:val="28"/>
          <w:szCs w:val="28"/>
          <w:lang w:val="uk-UA"/>
        </w:rPr>
      </w:pPr>
      <w:r w:rsidRPr="00105282">
        <w:rPr>
          <w:rFonts w:ascii="Times New Roman" w:eastAsia="Times New Roman" w:hAnsi="Times New Roman"/>
          <w:sz w:val="28"/>
          <w:szCs w:val="28"/>
        </w:rPr>
        <w:t>доповненою реальністю: head mounted displays (HMD), ручні дисплеї і просторові.</w:t>
      </w:r>
      <w:r w:rsidR="00105282">
        <w:rPr>
          <w:rFonts w:ascii="Times New Roman" w:eastAsia="Times New Roman" w:hAnsi="Times New Roman"/>
          <w:sz w:val="28"/>
          <w:szCs w:val="28"/>
          <w:lang w:val="uk-UA"/>
        </w:rPr>
        <w:t xml:space="preserve"> </w:t>
      </w:r>
    </w:p>
    <w:p w:rsidR="007436D5" w:rsidRPr="00105282" w:rsidRDefault="007436D5" w:rsidP="00105282">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HMD є пристроєм, який закріплюється на голові користувача, або на спеціальному шоломі і розміщає зображення реального і віртуальною середовища перед очима користувача. HMD може бути або відео-прозорим або оптико-прозорим (Рис</w:t>
      </w:r>
      <w:r w:rsidR="00301C8B" w:rsidRPr="00105282">
        <w:rPr>
          <w:rFonts w:ascii="Times New Roman" w:eastAsia="Times New Roman" w:hAnsi="Times New Roman"/>
          <w:sz w:val="28"/>
          <w:szCs w:val="28"/>
        </w:rPr>
        <w:t xml:space="preserve">. </w:t>
      </w:r>
      <w:r w:rsidRPr="00105282">
        <w:rPr>
          <w:rFonts w:ascii="Times New Roman" w:eastAsia="Times New Roman" w:hAnsi="Times New Roman"/>
          <w:sz w:val="28"/>
          <w:szCs w:val="28"/>
        </w:rPr>
        <w:t>3</w:t>
      </w:r>
      <w:r w:rsidR="00301C8B" w:rsidRPr="00105282">
        <w:rPr>
          <w:rFonts w:ascii="Times New Roman" w:eastAsia="Times New Roman" w:hAnsi="Times New Roman"/>
          <w:sz w:val="28"/>
          <w:szCs w:val="28"/>
          <w:lang w:val="uk-UA"/>
        </w:rPr>
        <w:t>.1</w:t>
      </w:r>
      <w:r w:rsidRPr="00105282">
        <w:rPr>
          <w:rFonts w:ascii="Times New Roman" w:eastAsia="Times New Roman" w:hAnsi="Times New Roman"/>
          <w:sz w:val="28"/>
          <w:szCs w:val="28"/>
        </w:rPr>
        <w:t>).</w:t>
      </w:r>
    </w:p>
    <w:p w:rsidR="007436D5" w:rsidRPr="00105282" w:rsidRDefault="007436D5" w:rsidP="00437AEE">
      <w:pPr>
        <w:spacing w:line="200" w:lineRule="exact"/>
        <w:jc w:val="both"/>
        <w:rPr>
          <w:rFonts w:ascii="Times New Roman" w:eastAsia="Times New Roman" w:hAnsi="Times New Roman"/>
          <w:sz w:val="28"/>
          <w:szCs w:val="28"/>
          <w:lang w:val="uk-UA"/>
        </w:rPr>
      </w:pPr>
      <w:bookmarkStart w:id="8" w:name="page29"/>
      <w:bookmarkEnd w:id="8"/>
    </w:p>
    <w:p w:rsidR="008378A4" w:rsidRPr="00105282" w:rsidRDefault="00437AEE" w:rsidP="00437AEE">
      <w:pPr>
        <w:spacing w:line="200" w:lineRule="exact"/>
        <w:jc w:val="both"/>
        <w:rPr>
          <w:rFonts w:ascii="Times New Roman" w:eastAsia="Times New Roman" w:hAnsi="Times New Roman"/>
          <w:sz w:val="28"/>
          <w:szCs w:val="28"/>
          <w:lang w:val="uk-UA"/>
        </w:rPr>
      </w:pPr>
      <w:r w:rsidRPr="00105282">
        <w:rPr>
          <w:rFonts w:ascii="Times New Roman" w:eastAsia="Times New Roman" w:hAnsi="Times New Roman"/>
          <w:noProof/>
          <w:sz w:val="28"/>
          <w:szCs w:val="28"/>
        </w:rPr>
        <w:drawing>
          <wp:anchor distT="0" distB="0" distL="114300" distR="114300" simplePos="0" relativeHeight="251662336" behindDoc="1" locked="0" layoutInCell="0" allowOverlap="1">
            <wp:simplePos x="0" y="0"/>
            <wp:positionH relativeFrom="column">
              <wp:posOffset>802221</wp:posOffset>
            </wp:positionH>
            <wp:positionV relativeFrom="paragraph">
              <wp:posOffset>103864</wp:posOffset>
            </wp:positionV>
            <wp:extent cx="4518444" cy="2311880"/>
            <wp:effectExtent l="1905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518025" cy="2311666"/>
                    </a:xfrm>
                    <a:prstGeom prst="rect">
                      <a:avLst/>
                    </a:prstGeom>
                    <a:noFill/>
                  </pic:spPr>
                </pic:pic>
              </a:graphicData>
            </a:graphic>
          </wp:anchor>
        </w:drawing>
      </w:r>
    </w:p>
    <w:p w:rsidR="008378A4" w:rsidRPr="00105282" w:rsidRDefault="008378A4" w:rsidP="00437AEE">
      <w:pPr>
        <w:spacing w:line="200" w:lineRule="exact"/>
        <w:jc w:val="both"/>
        <w:rPr>
          <w:rFonts w:ascii="Times New Roman" w:eastAsia="Times New Roman" w:hAnsi="Times New Roman"/>
          <w:sz w:val="28"/>
          <w:szCs w:val="28"/>
          <w:lang w:val="uk-UA"/>
        </w:rPr>
      </w:pPr>
    </w:p>
    <w:p w:rsidR="008378A4" w:rsidRPr="00105282" w:rsidRDefault="008378A4" w:rsidP="00437AEE">
      <w:pPr>
        <w:spacing w:line="200" w:lineRule="exact"/>
        <w:jc w:val="both"/>
        <w:rPr>
          <w:rFonts w:ascii="Times New Roman" w:eastAsia="Times New Roman" w:hAnsi="Times New Roman"/>
          <w:sz w:val="28"/>
          <w:szCs w:val="28"/>
          <w:lang w:val="uk-UA"/>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330" w:lineRule="exact"/>
        <w:jc w:val="both"/>
        <w:rPr>
          <w:rFonts w:ascii="Times New Roman" w:eastAsia="Times New Roman" w:hAnsi="Times New Roman"/>
          <w:sz w:val="28"/>
          <w:szCs w:val="28"/>
        </w:rPr>
      </w:pPr>
    </w:p>
    <w:p w:rsidR="007436D5" w:rsidRPr="00F60E1C" w:rsidRDefault="007436D5" w:rsidP="00437AEE">
      <w:pPr>
        <w:spacing w:line="0" w:lineRule="atLeast"/>
        <w:ind w:left="1320"/>
        <w:jc w:val="both"/>
        <w:rPr>
          <w:rFonts w:ascii="Times New Roman" w:eastAsia="Times New Roman" w:hAnsi="Times New Roman"/>
          <w:sz w:val="28"/>
          <w:szCs w:val="28"/>
          <w:lang w:val="uk-UA"/>
        </w:rPr>
      </w:pPr>
      <w:r w:rsidRPr="00105282">
        <w:rPr>
          <w:rFonts w:ascii="Times New Roman" w:eastAsia="Times New Roman" w:hAnsi="Times New Roman"/>
          <w:sz w:val="28"/>
          <w:szCs w:val="28"/>
        </w:rPr>
        <w:t xml:space="preserve">Рис </w:t>
      </w:r>
      <w:r w:rsidR="00301C8B" w:rsidRPr="00105282">
        <w:rPr>
          <w:rFonts w:ascii="Times New Roman" w:eastAsia="Times New Roman" w:hAnsi="Times New Roman"/>
          <w:sz w:val="28"/>
          <w:szCs w:val="28"/>
        </w:rPr>
        <w:t>3</w:t>
      </w:r>
      <w:r w:rsidRPr="00105282">
        <w:rPr>
          <w:rFonts w:ascii="Times New Roman" w:eastAsia="Times New Roman" w:hAnsi="Times New Roman"/>
          <w:sz w:val="28"/>
          <w:szCs w:val="28"/>
        </w:rPr>
        <w:t>.</w:t>
      </w:r>
      <w:r w:rsidR="00301C8B" w:rsidRPr="00105282">
        <w:rPr>
          <w:rFonts w:ascii="Times New Roman" w:eastAsia="Times New Roman" w:hAnsi="Times New Roman"/>
          <w:sz w:val="28"/>
          <w:szCs w:val="28"/>
          <w:lang w:val="uk-UA"/>
        </w:rPr>
        <w:t xml:space="preserve">1 </w:t>
      </w:r>
      <w:r w:rsidRPr="00105282">
        <w:rPr>
          <w:rFonts w:ascii="Times New Roman" w:eastAsia="Times New Roman" w:hAnsi="Times New Roman"/>
          <w:sz w:val="28"/>
          <w:szCs w:val="28"/>
        </w:rPr>
        <w:t xml:space="preserve">Google Glass приклад оптико-прозорого </w:t>
      </w:r>
      <w:r w:rsidR="00F60E1C">
        <w:rPr>
          <w:rFonts w:ascii="Times New Roman" w:eastAsia="Times New Roman" w:hAnsi="Times New Roman"/>
          <w:sz w:val="28"/>
          <w:szCs w:val="28"/>
        </w:rPr>
        <w:t xml:space="preserve">HMD </w:t>
      </w:r>
    </w:p>
    <w:p w:rsidR="007436D5" w:rsidRPr="00105282" w:rsidRDefault="007436D5" w:rsidP="00437AEE">
      <w:pPr>
        <w:spacing w:line="175" w:lineRule="exact"/>
        <w:jc w:val="both"/>
        <w:rPr>
          <w:rFonts w:ascii="Times New Roman" w:eastAsia="Times New Roman" w:hAnsi="Times New Roman"/>
          <w:sz w:val="28"/>
          <w:szCs w:val="28"/>
        </w:rPr>
      </w:pPr>
    </w:p>
    <w:p w:rsidR="007436D5" w:rsidRPr="00105282" w:rsidRDefault="007436D5" w:rsidP="00437AEE">
      <w:pPr>
        <w:spacing w:line="359"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Відео-прозорої системи більш вимогливі, ніж оптико-прозорі так, як вони потребують того, щоб користувач носив дві камери на голові, а отже обробки даних з обох камер, щоб відображати як "реальну частину" доповненої сцени, так і віртуальні об'єкти. У цей час оптико-прозорі системи використовують технологію половини срібного дзеркала, що дозволяє дивитися на реальний фізичний світ через спеціальну «лінзу», яка накладає додаткову графічну інформацію. Сцена, а також реальний світ в такій системі сприймаються більш природно. З іншого боку, у відео-прозорих системах доповнена реальність вже спочатку поєднана з реальною, що дає набагато </w:t>
      </w:r>
      <w:r w:rsidR="00F60E1C">
        <w:rPr>
          <w:rFonts w:ascii="Times New Roman" w:eastAsia="Times New Roman" w:hAnsi="Times New Roman"/>
          <w:sz w:val="28"/>
          <w:szCs w:val="28"/>
        </w:rPr>
        <w:t>більше контролю над результатом</w:t>
      </w:r>
      <w:r w:rsidRPr="00105282">
        <w:rPr>
          <w:rFonts w:ascii="Times New Roman" w:eastAsia="Times New Roman" w:hAnsi="Times New Roman"/>
          <w:sz w:val="28"/>
          <w:szCs w:val="28"/>
        </w:rPr>
        <w:t>. Таким чином, контроль над часом кінцевої сцени може бути досягнутий шляхом синхронізації віртуального зображення до його відображення. В оптично-прозорому варіанті, відображення реального світу не може бути загальмовано, однак це призводить до затримки при введенні в</w:t>
      </w:r>
      <w:r w:rsidR="008378A4"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систему, графіки і обробці зображень.</w:t>
      </w:r>
    </w:p>
    <w:p w:rsidR="007436D5" w:rsidRPr="00105282" w:rsidRDefault="007436D5" w:rsidP="00437AEE">
      <w:pPr>
        <w:spacing w:line="178" w:lineRule="exact"/>
        <w:jc w:val="both"/>
        <w:rPr>
          <w:rFonts w:ascii="Times New Roman" w:eastAsia="Times New Roman" w:hAnsi="Times New Roman"/>
          <w:sz w:val="28"/>
          <w:szCs w:val="28"/>
        </w:rPr>
      </w:pPr>
    </w:p>
    <w:p w:rsidR="007436D5" w:rsidRPr="00105282" w:rsidRDefault="007436D5" w:rsidP="00437AEE">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Під ручними дисплеями розуміються невеликі обчислювальні пристрої з дисплеєм, які користувач може тримати в руках. Вони використовують відео-</w:t>
      </w:r>
      <w:r w:rsidR="008378A4"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прозорі методи для накладення графіки на реальне середовище, а так само використовують додаткові датчики, такі як компас, GPS і акселерометр. Для реалізації систем доповненої реальності часто використовуються системи розпізнавання маркерів, такі як ARToolKit, або методи комп'ютерного зору, такі як SLAM. Такими пристроями можуть бути: смартфони, КПК і планшетні ПК.</w:t>
      </w:r>
      <w:bookmarkStart w:id="9" w:name="page30"/>
      <w:bookmarkEnd w:id="9"/>
      <w:r w:rsidR="008378A4" w:rsidRPr="00105282">
        <w:rPr>
          <w:rFonts w:ascii="Times New Roman" w:eastAsia="Times New Roman" w:hAnsi="Times New Roman"/>
          <w:sz w:val="28"/>
          <w:szCs w:val="28"/>
          <w:lang w:val="uk-UA"/>
        </w:rPr>
        <w:t xml:space="preserve"> </w:t>
      </w:r>
    </w:p>
    <w:p w:rsidR="007436D5" w:rsidRPr="00105282" w:rsidRDefault="007436D5" w:rsidP="00437AEE">
      <w:pPr>
        <w:spacing w:line="373"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lastRenderedPageBreak/>
        <w:t>Смартфони портативні і широко поширені пристрої, що поєднують потужний процесор, камеру, набір необхідних сенсорів, що робить їх дуже перспективною платформою для AR систем. Планшетні ПК набагато потужніші, ніж смартфони,</w:t>
      </w:r>
      <w:r w:rsidR="008378A4"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але вони значно дорожчі і занадто важкі для тривалого використання. Однак з розвитком технологій планшети стають все більш перспективною платформою для</w:t>
      </w:r>
      <w:r w:rsidR="00F60E1C">
        <w:rPr>
          <w:rFonts w:ascii="Times New Roman" w:eastAsia="Times New Roman" w:hAnsi="Times New Roman"/>
          <w:sz w:val="28"/>
          <w:szCs w:val="28"/>
        </w:rPr>
        <w:t xml:space="preserve"> роботи з доповненою реальністю</w:t>
      </w:r>
      <w:r w:rsidRPr="00105282">
        <w:rPr>
          <w:rFonts w:ascii="Times New Roman" w:eastAsia="Times New Roman" w:hAnsi="Times New Roman"/>
          <w:sz w:val="28"/>
          <w:szCs w:val="28"/>
        </w:rPr>
        <w:t>.</w:t>
      </w:r>
    </w:p>
    <w:p w:rsidR="007436D5" w:rsidRPr="00105282" w:rsidRDefault="007436D5" w:rsidP="00437AEE">
      <w:pPr>
        <w:spacing w:line="19" w:lineRule="exact"/>
        <w:jc w:val="both"/>
        <w:rPr>
          <w:rFonts w:ascii="Times New Roman" w:eastAsia="Times New Roman" w:hAnsi="Times New Roman"/>
          <w:sz w:val="28"/>
          <w:szCs w:val="28"/>
        </w:rPr>
      </w:pPr>
    </w:p>
    <w:p w:rsidR="007436D5" w:rsidRPr="00105282" w:rsidRDefault="007436D5" w:rsidP="00437AEE">
      <w:pPr>
        <w:spacing w:line="12" w:lineRule="exact"/>
        <w:jc w:val="both"/>
        <w:rPr>
          <w:rFonts w:ascii="Times New Roman" w:eastAsia="Times New Roman" w:hAnsi="Times New Roman"/>
          <w:sz w:val="28"/>
          <w:szCs w:val="28"/>
        </w:rPr>
      </w:pPr>
    </w:p>
    <w:p w:rsidR="007436D5" w:rsidRPr="00105282" w:rsidRDefault="007436D5" w:rsidP="00437AEE">
      <w:pPr>
        <w:spacing w:line="315" w:lineRule="exact"/>
        <w:jc w:val="both"/>
        <w:rPr>
          <w:rFonts w:ascii="Times New Roman" w:eastAsia="Times New Roman" w:hAnsi="Times New Roman"/>
          <w:sz w:val="28"/>
          <w:szCs w:val="28"/>
        </w:rPr>
      </w:pPr>
    </w:p>
    <w:p w:rsidR="007436D5" w:rsidRPr="00105282" w:rsidRDefault="00301C8B" w:rsidP="00437AEE">
      <w:pPr>
        <w:spacing w:line="239" w:lineRule="auto"/>
        <w:ind w:left="720"/>
        <w:jc w:val="both"/>
        <w:rPr>
          <w:rFonts w:ascii="Times New Roman" w:eastAsia="Times New Roman" w:hAnsi="Times New Roman"/>
          <w:sz w:val="28"/>
          <w:szCs w:val="28"/>
        </w:rPr>
      </w:pPr>
      <w:r w:rsidRPr="00105282">
        <w:rPr>
          <w:rFonts w:ascii="Times New Roman" w:eastAsia="Times New Roman" w:hAnsi="Times New Roman"/>
          <w:sz w:val="28"/>
          <w:szCs w:val="28"/>
        </w:rPr>
        <w:t>3.</w:t>
      </w:r>
      <w:r w:rsidRPr="00105282">
        <w:rPr>
          <w:rFonts w:ascii="Times New Roman" w:eastAsia="Times New Roman" w:hAnsi="Times New Roman"/>
          <w:sz w:val="28"/>
          <w:szCs w:val="28"/>
          <w:lang w:val="uk-UA"/>
        </w:rPr>
        <w:t>2</w:t>
      </w:r>
      <w:r w:rsidR="007436D5" w:rsidRPr="00105282">
        <w:rPr>
          <w:rFonts w:ascii="Times New Roman" w:eastAsia="Times New Roman" w:hAnsi="Times New Roman"/>
          <w:sz w:val="28"/>
          <w:szCs w:val="28"/>
        </w:rPr>
        <w:t xml:space="preserve"> Пристрої вводу</w:t>
      </w:r>
    </w:p>
    <w:p w:rsidR="007436D5" w:rsidRPr="00105282" w:rsidRDefault="007436D5" w:rsidP="00437AEE">
      <w:pPr>
        <w:spacing w:line="175" w:lineRule="exact"/>
        <w:jc w:val="both"/>
        <w:rPr>
          <w:rFonts w:ascii="Times New Roman" w:eastAsia="Times New Roman" w:hAnsi="Times New Roman"/>
          <w:sz w:val="28"/>
          <w:szCs w:val="28"/>
        </w:rPr>
      </w:pPr>
    </w:p>
    <w:p w:rsidR="007436D5" w:rsidRPr="00105282" w:rsidRDefault="007436D5" w:rsidP="00437AEE">
      <w:pPr>
        <w:spacing w:line="373" w:lineRule="auto"/>
        <w:ind w:firstLine="708"/>
        <w:jc w:val="both"/>
        <w:rPr>
          <w:rFonts w:ascii="Times New Roman" w:eastAsia="Times New Roman" w:hAnsi="Times New Roman"/>
          <w:sz w:val="28"/>
          <w:szCs w:val="28"/>
          <w:lang w:val="uk-UA"/>
        </w:rPr>
      </w:pPr>
      <w:r w:rsidRPr="00105282">
        <w:rPr>
          <w:rFonts w:ascii="Times New Roman" w:eastAsia="Times New Roman" w:hAnsi="Times New Roman"/>
          <w:sz w:val="28"/>
          <w:szCs w:val="28"/>
        </w:rPr>
        <w:t xml:space="preserve">Є багато типів пристроїв введення для AR систем. Деякі системи використовують рукавички. Інші, такі як ReachMedia використовують бездротові браслети. У разі смартфонів, телефон сам по собі може бути використаний як вказівний пристрій, наприклад, у додатку Google Sky Map на Android телефон вимагає від користувача направити камеру в напрямку зірки або планети, </w:t>
      </w:r>
      <w:proofErr w:type="gramStart"/>
      <w:r w:rsidRPr="00105282">
        <w:rPr>
          <w:rFonts w:ascii="Times New Roman" w:eastAsia="Times New Roman" w:hAnsi="Times New Roman"/>
          <w:sz w:val="28"/>
          <w:szCs w:val="28"/>
        </w:rPr>
        <w:t>про яку</w:t>
      </w:r>
      <w:proofErr w:type="gramEnd"/>
      <w:r w:rsidRPr="00105282">
        <w:rPr>
          <w:rFonts w:ascii="Times New Roman" w:eastAsia="Times New Roman" w:hAnsi="Times New Roman"/>
          <w:sz w:val="28"/>
          <w:szCs w:val="28"/>
        </w:rPr>
        <w:t xml:space="preserve"> він хоче дізнатися. Вибір пристроїв введення в значній мірі залежить від типу</w:t>
      </w:r>
      <w:bookmarkStart w:id="10" w:name="page32"/>
      <w:bookmarkEnd w:id="10"/>
      <w:r w:rsidR="008378A4"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розроблюваної системи і типу обраного дисплея. Наприклад, якщо додаток вимагає, щоб руки користувача були вільними, пристрої введення будуть обрані відповідно. Аналогічним чином, якщо система використовує портативний дисплей, розробники можуть використовувати як пристрої введення сенсорний екран.</w:t>
      </w:r>
    </w:p>
    <w:p w:rsidR="007436D5" w:rsidRPr="00105282" w:rsidRDefault="007436D5" w:rsidP="00437AEE">
      <w:pPr>
        <w:spacing w:line="249" w:lineRule="exact"/>
        <w:jc w:val="both"/>
        <w:rPr>
          <w:rFonts w:ascii="Times New Roman" w:eastAsia="Times New Roman" w:hAnsi="Times New Roman"/>
          <w:sz w:val="28"/>
          <w:szCs w:val="28"/>
        </w:rPr>
      </w:pPr>
    </w:p>
    <w:p w:rsidR="007436D5" w:rsidRPr="00105282" w:rsidRDefault="008378A4" w:rsidP="00437AEE">
      <w:pPr>
        <w:spacing w:line="0" w:lineRule="atLeast"/>
        <w:ind w:left="720"/>
        <w:jc w:val="both"/>
        <w:rPr>
          <w:rFonts w:ascii="Times New Roman" w:eastAsia="Times New Roman" w:hAnsi="Times New Roman"/>
          <w:sz w:val="28"/>
          <w:szCs w:val="28"/>
        </w:rPr>
      </w:pPr>
      <w:r w:rsidRPr="00105282">
        <w:rPr>
          <w:rFonts w:ascii="Times New Roman" w:eastAsia="Times New Roman" w:hAnsi="Times New Roman"/>
          <w:sz w:val="28"/>
          <w:szCs w:val="28"/>
          <w:lang w:val="uk-UA"/>
        </w:rPr>
        <w:t>3</w:t>
      </w:r>
      <w:r w:rsidR="007436D5" w:rsidRPr="00105282">
        <w:rPr>
          <w:rFonts w:ascii="Times New Roman" w:eastAsia="Times New Roman" w:hAnsi="Times New Roman"/>
          <w:sz w:val="28"/>
          <w:szCs w:val="28"/>
        </w:rPr>
        <w:t>.3 Пристрої відстеження</w:t>
      </w:r>
    </w:p>
    <w:p w:rsidR="007436D5" w:rsidRPr="00105282" w:rsidRDefault="007436D5" w:rsidP="00437AEE">
      <w:pPr>
        <w:spacing w:line="160" w:lineRule="exact"/>
        <w:jc w:val="both"/>
        <w:rPr>
          <w:rFonts w:ascii="Times New Roman" w:eastAsia="Times New Roman" w:hAnsi="Times New Roman"/>
          <w:sz w:val="28"/>
          <w:szCs w:val="28"/>
        </w:rPr>
      </w:pPr>
    </w:p>
    <w:p w:rsidR="007436D5" w:rsidRPr="00105282" w:rsidRDefault="007436D5" w:rsidP="00437AEE">
      <w:pPr>
        <w:spacing w:line="0" w:lineRule="atLeast"/>
        <w:ind w:left="720"/>
        <w:jc w:val="both"/>
        <w:rPr>
          <w:rFonts w:ascii="Times New Roman" w:eastAsia="Times New Roman" w:hAnsi="Times New Roman"/>
          <w:sz w:val="28"/>
          <w:szCs w:val="28"/>
        </w:rPr>
      </w:pPr>
      <w:r w:rsidRPr="00105282">
        <w:rPr>
          <w:rFonts w:ascii="Times New Roman" w:eastAsia="Times New Roman" w:hAnsi="Times New Roman"/>
          <w:sz w:val="28"/>
          <w:szCs w:val="28"/>
        </w:rPr>
        <w:t>Пристроями стеження є цифрові камери або інші оптичні датчики</w:t>
      </w:r>
      <w:r w:rsidR="008378A4" w:rsidRPr="00105282">
        <w:rPr>
          <w:rFonts w:ascii="Times New Roman" w:eastAsia="Times New Roman" w:hAnsi="Times New Roman"/>
          <w:sz w:val="28"/>
          <w:szCs w:val="28"/>
        </w:rPr>
        <w:t>,</w:t>
      </w:r>
      <w:r w:rsidRPr="00105282">
        <w:rPr>
          <w:rFonts w:ascii="Times New Roman" w:eastAsia="Times New Roman" w:hAnsi="Times New Roman"/>
          <w:sz w:val="28"/>
          <w:szCs w:val="28"/>
        </w:rPr>
        <w:t>GPS,</w:t>
      </w:r>
    </w:p>
    <w:p w:rsidR="007436D5" w:rsidRPr="00105282" w:rsidRDefault="007436D5" w:rsidP="00437AEE">
      <w:pPr>
        <w:spacing w:line="174" w:lineRule="exact"/>
        <w:jc w:val="both"/>
        <w:rPr>
          <w:rFonts w:ascii="Times New Roman" w:eastAsia="Times New Roman" w:hAnsi="Times New Roman"/>
          <w:sz w:val="28"/>
          <w:szCs w:val="28"/>
        </w:rPr>
      </w:pPr>
    </w:p>
    <w:p w:rsidR="007436D5" w:rsidRDefault="007436D5" w:rsidP="00437AEE">
      <w:pPr>
        <w:spacing w:line="371" w:lineRule="auto"/>
        <w:jc w:val="both"/>
        <w:rPr>
          <w:rFonts w:ascii="Times New Roman" w:eastAsia="Times New Roman" w:hAnsi="Times New Roman"/>
          <w:sz w:val="28"/>
          <w:szCs w:val="28"/>
          <w:lang w:val="uk-UA"/>
        </w:rPr>
      </w:pPr>
      <w:r w:rsidRPr="00105282">
        <w:rPr>
          <w:rFonts w:ascii="Times New Roman" w:eastAsia="Times New Roman" w:hAnsi="Times New Roman"/>
          <w:sz w:val="28"/>
          <w:szCs w:val="28"/>
        </w:rPr>
        <w:t>акселерометри, компаси, бездротові датчики і т.д. Кожна з цих технологій має різну ступінь точності і багато в чому залежить від типу розроблюваної системи.</w:t>
      </w:r>
      <w:bookmarkStart w:id="11" w:name="page35"/>
      <w:bookmarkEnd w:id="11"/>
    </w:p>
    <w:p w:rsidR="00105282" w:rsidRDefault="00105282" w:rsidP="00437AEE">
      <w:pPr>
        <w:spacing w:line="371" w:lineRule="auto"/>
        <w:jc w:val="both"/>
        <w:rPr>
          <w:rFonts w:ascii="Times New Roman" w:eastAsia="Times New Roman" w:hAnsi="Times New Roman"/>
          <w:sz w:val="28"/>
          <w:szCs w:val="28"/>
          <w:lang w:val="uk-UA"/>
        </w:rPr>
      </w:pPr>
    </w:p>
    <w:p w:rsidR="00F60E1C" w:rsidRDefault="00F60E1C" w:rsidP="00437AEE">
      <w:pPr>
        <w:spacing w:line="371" w:lineRule="auto"/>
        <w:jc w:val="both"/>
        <w:rPr>
          <w:rFonts w:ascii="Times New Roman" w:eastAsia="Times New Roman" w:hAnsi="Times New Roman"/>
          <w:sz w:val="28"/>
          <w:szCs w:val="28"/>
          <w:lang w:val="uk-UA"/>
        </w:rPr>
      </w:pPr>
    </w:p>
    <w:p w:rsidR="00F60E1C" w:rsidRPr="00105282" w:rsidRDefault="00F60E1C" w:rsidP="00437AEE">
      <w:pPr>
        <w:spacing w:line="371" w:lineRule="auto"/>
        <w:jc w:val="both"/>
        <w:rPr>
          <w:rFonts w:ascii="Times New Roman" w:eastAsia="Times New Roman" w:hAnsi="Times New Roman"/>
          <w:sz w:val="28"/>
          <w:szCs w:val="28"/>
          <w:lang w:val="uk-UA"/>
        </w:rPr>
      </w:pPr>
    </w:p>
    <w:p w:rsidR="007436D5" w:rsidRPr="00105282" w:rsidRDefault="008378A4" w:rsidP="00437AEE">
      <w:pPr>
        <w:spacing w:line="0" w:lineRule="atLeast"/>
        <w:ind w:left="720"/>
        <w:jc w:val="both"/>
        <w:rPr>
          <w:rFonts w:ascii="Times New Roman" w:eastAsia="Times New Roman" w:hAnsi="Times New Roman"/>
          <w:sz w:val="32"/>
          <w:szCs w:val="32"/>
        </w:rPr>
      </w:pPr>
      <w:r w:rsidRPr="00105282">
        <w:rPr>
          <w:rFonts w:ascii="Times New Roman" w:eastAsia="Times New Roman" w:hAnsi="Times New Roman"/>
          <w:sz w:val="32"/>
          <w:szCs w:val="32"/>
          <w:lang w:val="uk-UA"/>
        </w:rPr>
        <w:t xml:space="preserve">4 </w:t>
      </w:r>
      <w:r w:rsidR="007436D5" w:rsidRPr="00105282">
        <w:rPr>
          <w:rFonts w:ascii="Times New Roman" w:eastAsia="Times New Roman" w:hAnsi="Times New Roman"/>
          <w:sz w:val="32"/>
          <w:szCs w:val="32"/>
        </w:rPr>
        <w:t xml:space="preserve"> Мобільні системи доповненої реальності</w:t>
      </w: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42" w:lineRule="exact"/>
        <w:jc w:val="both"/>
        <w:rPr>
          <w:rFonts w:ascii="Times New Roman" w:eastAsia="Times New Roman" w:hAnsi="Times New Roman"/>
          <w:sz w:val="28"/>
          <w:szCs w:val="28"/>
        </w:rPr>
      </w:pPr>
    </w:p>
    <w:p w:rsidR="007436D5" w:rsidRPr="00105282" w:rsidRDefault="007436D5" w:rsidP="00437AEE">
      <w:pPr>
        <w:spacing w:line="372"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lastRenderedPageBreak/>
        <w:t>Мобільні системи доповненої реальності включають в себе мобільні додатки для телефонів. Використання мобільних телефонів для доповненої реальності має як переваги так і недоліки. Більшість мобільних пристроїв в даний час обладнано камерами, що робить мобільний телефон однією з найбільш зручних платформ для реалізації систем доповненої реальності. Крім того,</w:t>
      </w:r>
      <w:r w:rsidR="008378A4"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більшість  сучасних  телефонів  мають  додаткові  вбудовані  датчики  такі  як:</w:t>
      </w:r>
      <w:r w:rsidR="008378A4"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lang w:val="uk-UA"/>
        </w:rPr>
        <w:t xml:space="preserve">акселерометри, магнітометри і </w:t>
      </w:r>
      <w:r w:rsidRPr="00105282">
        <w:rPr>
          <w:rFonts w:ascii="Times New Roman" w:eastAsia="Times New Roman" w:hAnsi="Times New Roman"/>
          <w:sz w:val="28"/>
          <w:szCs w:val="28"/>
        </w:rPr>
        <w:t>GPS</w:t>
      </w:r>
      <w:r w:rsidRPr="00105282">
        <w:rPr>
          <w:rFonts w:ascii="Times New Roman" w:eastAsia="Times New Roman" w:hAnsi="Times New Roman"/>
          <w:sz w:val="28"/>
          <w:szCs w:val="28"/>
          <w:lang w:val="uk-UA"/>
        </w:rPr>
        <w:t xml:space="preserve">-приймачі, які можуть поліпшити роботу </w:t>
      </w:r>
      <w:r w:rsidRPr="00105282">
        <w:rPr>
          <w:rFonts w:ascii="Times New Roman" w:eastAsia="Times New Roman" w:hAnsi="Times New Roman"/>
          <w:sz w:val="28"/>
          <w:szCs w:val="28"/>
        </w:rPr>
        <w:t>AR</w:t>
      </w:r>
      <w:r w:rsidR="008378A4"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програми.</w:t>
      </w:r>
    </w:p>
    <w:p w:rsidR="007436D5" w:rsidRPr="00105282" w:rsidRDefault="007436D5" w:rsidP="00437AEE">
      <w:pPr>
        <w:spacing w:line="174" w:lineRule="exact"/>
        <w:jc w:val="both"/>
        <w:rPr>
          <w:rFonts w:ascii="Times New Roman" w:eastAsia="Times New Roman" w:hAnsi="Times New Roman"/>
          <w:sz w:val="28"/>
          <w:szCs w:val="28"/>
        </w:rPr>
      </w:pPr>
    </w:p>
    <w:p w:rsidR="007436D5" w:rsidRPr="00105282" w:rsidRDefault="007436D5" w:rsidP="00F60E1C">
      <w:pPr>
        <w:spacing w:line="372" w:lineRule="auto"/>
        <w:ind w:firstLine="706"/>
        <w:jc w:val="both"/>
        <w:rPr>
          <w:rFonts w:ascii="Times New Roman" w:eastAsia="Times New Roman" w:hAnsi="Times New Roman"/>
          <w:sz w:val="28"/>
          <w:szCs w:val="28"/>
        </w:rPr>
      </w:pPr>
      <w:r w:rsidRPr="00105282">
        <w:rPr>
          <w:rFonts w:ascii="Times New Roman" w:eastAsia="Times New Roman" w:hAnsi="Times New Roman"/>
          <w:sz w:val="28"/>
          <w:szCs w:val="28"/>
        </w:rPr>
        <w:t>У мобільній доповненої реальності (AR), користувачі дивляться на пряме зображення, отримане з відеокамери на їх мобільному пристрої і сцени, які вони бачать (тобто реальний світ) збагачуються (доповнюються) інтегрованими тривимірними віртуальними об'єктами (тобто об'</w:t>
      </w:r>
      <w:r w:rsidR="008378A4" w:rsidRPr="00105282">
        <w:rPr>
          <w:rFonts w:ascii="Times New Roman" w:eastAsia="Times New Roman" w:hAnsi="Times New Roman"/>
          <w:sz w:val="28"/>
          <w:szCs w:val="28"/>
        </w:rPr>
        <w:t>єктами доповненої реальності</w:t>
      </w:r>
      <w:r w:rsidRPr="00105282">
        <w:rPr>
          <w:rFonts w:ascii="Times New Roman" w:eastAsia="Times New Roman" w:hAnsi="Times New Roman"/>
          <w:sz w:val="28"/>
          <w:szCs w:val="28"/>
        </w:rPr>
        <w:t>).</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 xml:space="preserve">Ця технологія має величезний потенціал </w:t>
      </w:r>
      <w:proofErr w:type="gramStart"/>
      <w:r w:rsidRPr="00105282">
        <w:rPr>
          <w:rFonts w:ascii="Times New Roman" w:eastAsia="Times New Roman" w:hAnsi="Times New Roman"/>
          <w:sz w:val="28"/>
          <w:szCs w:val="28"/>
        </w:rPr>
        <w:t>у таких областях</w:t>
      </w:r>
      <w:proofErr w:type="gramEnd"/>
      <w:r w:rsidRPr="00105282">
        <w:rPr>
          <w:rFonts w:ascii="Times New Roman" w:eastAsia="Times New Roman" w:hAnsi="Times New Roman"/>
          <w:sz w:val="28"/>
          <w:szCs w:val="28"/>
        </w:rPr>
        <w:t>, як реклама, навігація,</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розваги, культурно-виставкова сфера і т.д.</w:t>
      </w:r>
    </w:p>
    <w:p w:rsidR="007436D5" w:rsidRPr="00105282" w:rsidRDefault="007436D5" w:rsidP="00437AEE">
      <w:pPr>
        <w:spacing w:line="174" w:lineRule="exact"/>
        <w:jc w:val="both"/>
        <w:rPr>
          <w:rFonts w:ascii="Times New Roman" w:eastAsia="Times New Roman" w:hAnsi="Times New Roman"/>
          <w:sz w:val="28"/>
          <w:szCs w:val="28"/>
        </w:rPr>
      </w:pPr>
    </w:p>
    <w:p w:rsidR="007436D5" w:rsidRPr="00105282" w:rsidRDefault="007436D5" w:rsidP="00437AEE">
      <w:pPr>
        <w:spacing w:line="358" w:lineRule="auto"/>
        <w:ind w:firstLine="706"/>
        <w:jc w:val="both"/>
        <w:rPr>
          <w:rFonts w:ascii="Times New Roman" w:eastAsia="Times New Roman" w:hAnsi="Times New Roman"/>
          <w:sz w:val="28"/>
          <w:szCs w:val="28"/>
        </w:rPr>
      </w:pPr>
      <w:r w:rsidRPr="00105282">
        <w:rPr>
          <w:rFonts w:ascii="Times New Roman" w:eastAsia="Times New Roman" w:hAnsi="Times New Roman"/>
          <w:sz w:val="28"/>
          <w:szCs w:val="28"/>
        </w:rPr>
        <w:t>Якщо віртуальний об'єкт просто накладається на реальне зображення, а не інтегрується в нього, то для створення середовища доповненої реальності можуть бути використані додаткові сенсори, присутні в сучасних мобільних пристроях, такі як акселерометр, компас, GPS. Використовуючи інформацію про місцезнаходження, користувач може переміщатися по світу доповненої реальності. Якщо віртуальні об'єкти мають безпосередній зв'язок з реальним світом, більшу ніж просто глобальне положення, наприклад віртуальне будівля,</w:t>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побудована на реальному пустирі, то для такої доповненої реальності необхідна додаткова інформація, така як кордони пустиря і його розміри. Отримання цієї додаткової інформації зазвичай досягається за допомогою спеціальних маркерів або за допомогою спеціальних функцій розпізнавання.</w:t>
      </w:r>
      <w:bookmarkStart w:id="12" w:name="page36"/>
      <w:bookmarkEnd w:id="12"/>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F60E1C" w:rsidP="00437AEE">
      <w:pPr>
        <w:spacing w:line="200" w:lineRule="exact"/>
        <w:jc w:val="both"/>
        <w:rPr>
          <w:rFonts w:ascii="Times New Roman" w:eastAsia="Times New Roman" w:hAnsi="Times New Roman"/>
          <w:sz w:val="28"/>
          <w:szCs w:val="28"/>
        </w:rPr>
      </w:pPr>
      <w:r>
        <w:rPr>
          <w:rFonts w:ascii="Times New Roman" w:eastAsia="Times New Roman" w:hAnsi="Times New Roman"/>
          <w:noProof/>
          <w:sz w:val="28"/>
          <w:szCs w:val="28"/>
        </w:rPr>
        <w:drawing>
          <wp:anchor distT="0" distB="0" distL="114300" distR="114300" simplePos="0" relativeHeight="251663360" behindDoc="1" locked="0" layoutInCell="0" allowOverlap="1">
            <wp:simplePos x="0" y="0"/>
            <wp:positionH relativeFrom="column">
              <wp:posOffset>845353</wp:posOffset>
            </wp:positionH>
            <wp:positionV relativeFrom="paragraph">
              <wp:posOffset>-426793</wp:posOffset>
            </wp:positionV>
            <wp:extent cx="4379151" cy="2915729"/>
            <wp:effectExtent l="19050" t="0" r="2349"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4379151" cy="2915729"/>
                    </a:xfrm>
                    <a:prstGeom prst="rect">
                      <a:avLst/>
                    </a:prstGeom>
                    <a:noFill/>
                  </pic:spPr>
                </pic:pic>
              </a:graphicData>
            </a:graphic>
          </wp:anchor>
        </w:drawing>
      </w: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310" w:lineRule="exact"/>
        <w:jc w:val="both"/>
        <w:rPr>
          <w:rFonts w:ascii="Times New Roman" w:eastAsia="Times New Roman" w:hAnsi="Times New Roman"/>
          <w:sz w:val="28"/>
          <w:szCs w:val="28"/>
        </w:rPr>
      </w:pPr>
    </w:p>
    <w:p w:rsidR="007436D5" w:rsidRPr="00105282" w:rsidRDefault="007436D5" w:rsidP="00437AEE">
      <w:pPr>
        <w:spacing w:line="0" w:lineRule="atLeast"/>
        <w:ind w:left="2940"/>
        <w:jc w:val="both"/>
        <w:rPr>
          <w:rFonts w:ascii="Times New Roman" w:eastAsia="Times New Roman" w:hAnsi="Times New Roman"/>
          <w:sz w:val="28"/>
          <w:szCs w:val="28"/>
        </w:rPr>
      </w:pPr>
      <w:r w:rsidRPr="00105282">
        <w:rPr>
          <w:rFonts w:ascii="Times New Roman" w:eastAsia="Times New Roman" w:hAnsi="Times New Roman"/>
          <w:sz w:val="28"/>
          <w:szCs w:val="28"/>
        </w:rPr>
        <w:t>Рис</w:t>
      </w:r>
      <w:r w:rsidR="00F60E1C">
        <w:rPr>
          <w:rFonts w:ascii="Times New Roman" w:eastAsia="Times New Roman" w:hAnsi="Times New Roman"/>
          <w:sz w:val="28"/>
          <w:szCs w:val="28"/>
        </w:rPr>
        <w:t xml:space="preserve">. </w:t>
      </w:r>
      <w:r w:rsidRPr="00105282">
        <w:rPr>
          <w:rFonts w:ascii="Times New Roman" w:eastAsia="Times New Roman" w:hAnsi="Times New Roman"/>
          <w:sz w:val="28"/>
          <w:szCs w:val="28"/>
        </w:rPr>
        <w:t>4</w:t>
      </w:r>
      <w:r w:rsidR="00F60E1C">
        <w:rPr>
          <w:rFonts w:ascii="Times New Roman" w:eastAsia="Times New Roman" w:hAnsi="Times New Roman"/>
          <w:sz w:val="28"/>
          <w:szCs w:val="28"/>
          <w:lang w:val="uk-UA"/>
        </w:rPr>
        <w:t>.1</w:t>
      </w:r>
      <w:r w:rsidRPr="00105282">
        <w:rPr>
          <w:rFonts w:ascii="Times New Roman" w:eastAsia="Times New Roman" w:hAnsi="Times New Roman"/>
          <w:sz w:val="28"/>
          <w:szCs w:val="28"/>
        </w:rPr>
        <w:t xml:space="preserve"> - AR на мобільному пристрої</w:t>
      </w:r>
    </w:p>
    <w:p w:rsidR="007436D5" w:rsidRPr="00105282" w:rsidRDefault="007436D5" w:rsidP="00437AEE">
      <w:pPr>
        <w:spacing w:line="174" w:lineRule="exact"/>
        <w:jc w:val="both"/>
        <w:rPr>
          <w:rFonts w:ascii="Times New Roman" w:eastAsia="Times New Roman" w:hAnsi="Times New Roman"/>
          <w:sz w:val="28"/>
          <w:szCs w:val="28"/>
        </w:rPr>
      </w:pPr>
    </w:p>
    <w:p w:rsidR="007436D5" w:rsidRPr="00105282" w:rsidRDefault="007436D5" w:rsidP="00437AEE">
      <w:pPr>
        <w:spacing w:line="355" w:lineRule="auto"/>
        <w:ind w:firstLine="706"/>
        <w:jc w:val="both"/>
        <w:rPr>
          <w:rFonts w:ascii="Times New Roman" w:eastAsia="Times New Roman" w:hAnsi="Times New Roman"/>
          <w:sz w:val="28"/>
          <w:szCs w:val="28"/>
        </w:rPr>
      </w:pPr>
      <w:r w:rsidRPr="00105282">
        <w:rPr>
          <w:rFonts w:ascii="Times New Roman" w:eastAsia="Times New Roman" w:hAnsi="Times New Roman"/>
          <w:sz w:val="28"/>
          <w:szCs w:val="28"/>
        </w:rPr>
        <w:t>Такими маркерами можуть слугувати: зображення, яке підготували завчасно, елементарні тривимірні фігури або об’єкти, які можуть розпізнаватися завдяки додатковим алгоритмам.</w:t>
      </w:r>
    </w:p>
    <w:p w:rsidR="007436D5" w:rsidRPr="00105282" w:rsidRDefault="007436D5" w:rsidP="00437AEE">
      <w:pPr>
        <w:spacing w:line="21" w:lineRule="exact"/>
        <w:jc w:val="both"/>
        <w:rPr>
          <w:rFonts w:ascii="Times New Roman" w:eastAsia="Times New Roman" w:hAnsi="Times New Roman"/>
          <w:sz w:val="28"/>
          <w:szCs w:val="28"/>
        </w:rPr>
      </w:pPr>
    </w:p>
    <w:p w:rsidR="007436D5" w:rsidRPr="00105282" w:rsidRDefault="007436D5" w:rsidP="00437AEE">
      <w:pPr>
        <w:spacing w:line="373"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Добре відомо, що для якісних AR систем, щоб надати реалістичний результат потрібно дуже точно відстежувати реальну середу для подальшої інтеграції в неї віртуальних об'єктів. Найбільш поширений тип системи спостереження для мобільних систем - це стеження шляхом комбінування даних,</w:t>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що надходять з декількох датчиків. У вуличних системах в основному використовують GPS або інерційні методи відстеження за допомогою акселерометрів, гіроскопів, компасів та інших датчиків, поряд з методами комп'ютерного зору. Система GPS забезпечує простоту відстеження,</w:t>
      </w:r>
    </w:p>
    <w:p w:rsidR="007436D5" w:rsidRPr="00105282" w:rsidRDefault="007436D5" w:rsidP="00437AEE">
      <w:pPr>
        <w:spacing w:line="22" w:lineRule="exact"/>
        <w:jc w:val="both"/>
        <w:rPr>
          <w:rFonts w:ascii="Times New Roman" w:eastAsia="Times New Roman" w:hAnsi="Times New Roman"/>
          <w:sz w:val="28"/>
          <w:szCs w:val="28"/>
        </w:rPr>
      </w:pPr>
    </w:p>
    <w:p w:rsidR="007436D5" w:rsidRPr="00F60E1C" w:rsidRDefault="007436D5" w:rsidP="00F60E1C">
      <w:pPr>
        <w:spacing w:line="373" w:lineRule="auto"/>
        <w:jc w:val="both"/>
        <w:rPr>
          <w:rFonts w:ascii="Times New Roman" w:eastAsia="Times New Roman" w:hAnsi="Times New Roman"/>
          <w:sz w:val="28"/>
          <w:szCs w:val="28"/>
          <w:lang w:val="uk-UA"/>
        </w:rPr>
      </w:pPr>
      <w:r w:rsidRPr="00105282">
        <w:rPr>
          <w:rFonts w:ascii="Times New Roman" w:eastAsia="Times New Roman" w:hAnsi="Times New Roman"/>
          <w:sz w:val="28"/>
          <w:szCs w:val="28"/>
        </w:rPr>
        <w:t>незважаючи на малу точність. Для більш точної оцінки положення користувача і його орієнтація GPS використовується в поєднанні з різними інерційних датчиками. Таким чином, точки інтересу користувача звужуються, і це дозволяє спростити візуальне відстеження. У приміщенні GPS володіє поганими показниками, а отже не може бути використаний, тому використовуються тільки візуальні і інерційні методи. Поєднання цих методів має свої особливості:</w:t>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візуальне відстеження досягає найкращих результатів при низькій частоті руху,</w:t>
      </w:r>
      <w:r w:rsidR="00437AEE"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а</w:t>
      </w:r>
      <w:r w:rsidRPr="00105282">
        <w:rPr>
          <w:rFonts w:ascii="Times New Roman" w:eastAsia="Times New Roman" w:hAnsi="Times New Roman"/>
          <w:sz w:val="28"/>
          <w:szCs w:val="28"/>
        </w:rPr>
        <w:tab/>
        <w:t>інерційні</w:t>
      </w:r>
      <w:r w:rsidRPr="00105282">
        <w:rPr>
          <w:rFonts w:ascii="Times New Roman" w:eastAsia="Times New Roman" w:hAnsi="Times New Roman"/>
          <w:sz w:val="28"/>
          <w:szCs w:val="28"/>
        </w:rPr>
        <w:tab/>
        <w:t>датчики</w:t>
      </w:r>
      <w:r w:rsidRPr="00105282">
        <w:rPr>
          <w:rFonts w:ascii="Times New Roman" w:eastAsia="Times New Roman" w:hAnsi="Times New Roman"/>
          <w:sz w:val="28"/>
          <w:szCs w:val="28"/>
        </w:rPr>
        <w:tab/>
        <w:t>краще</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працюють</w:t>
      </w:r>
      <w:r w:rsidRPr="00105282">
        <w:rPr>
          <w:rFonts w:ascii="Times New Roman" w:eastAsia="Times New Roman" w:hAnsi="Times New Roman"/>
          <w:sz w:val="28"/>
          <w:szCs w:val="28"/>
        </w:rPr>
        <w:tab/>
        <w:t>при</w:t>
      </w:r>
      <w:r w:rsidRPr="00105282">
        <w:rPr>
          <w:rFonts w:ascii="Times New Roman" w:eastAsia="Times New Roman" w:hAnsi="Times New Roman"/>
          <w:sz w:val="28"/>
          <w:szCs w:val="28"/>
        </w:rPr>
        <w:tab/>
        <w:t>високій</w:t>
      </w:r>
      <w:r w:rsidRPr="00105282">
        <w:rPr>
          <w:rFonts w:ascii="Times New Roman" w:eastAsia="Times New Roman" w:hAnsi="Times New Roman"/>
          <w:sz w:val="28"/>
          <w:szCs w:val="28"/>
        </w:rPr>
        <w:tab/>
        <w:t>частоті</w:t>
      </w:r>
      <w:r w:rsidRPr="00105282">
        <w:rPr>
          <w:rFonts w:ascii="Times New Roman" w:eastAsia="Times New Roman" w:hAnsi="Times New Roman"/>
          <w:sz w:val="28"/>
          <w:szCs w:val="28"/>
        </w:rPr>
        <w:tab/>
        <w:t>руху.</w:t>
      </w:r>
      <w:r w:rsidRPr="00105282">
        <w:rPr>
          <w:rFonts w:ascii="Times New Roman" w:eastAsia="Times New Roman" w:hAnsi="Times New Roman"/>
          <w:sz w:val="28"/>
          <w:szCs w:val="28"/>
        </w:rPr>
        <w:tab/>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Під</w:t>
      </w:r>
      <w:r w:rsidRPr="00105282">
        <w:rPr>
          <w:rFonts w:ascii="Times New Roman" w:eastAsia="Times New Roman" w:hAnsi="Times New Roman"/>
          <w:sz w:val="28"/>
          <w:szCs w:val="28"/>
        </w:rPr>
        <w:tab/>
        <w:t>час</w:t>
      </w:r>
      <w:bookmarkStart w:id="13" w:name="page37"/>
      <w:bookmarkEnd w:id="13"/>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повільного</w:t>
      </w:r>
      <w:r w:rsidRPr="00105282">
        <w:rPr>
          <w:rFonts w:ascii="Times New Roman" w:eastAsia="Times New Roman" w:hAnsi="Times New Roman"/>
          <w:sz w:val="28"/>
          <w:szCs w:val="28"/>
        </w:rPr>
        <w:tab/>
        <w:t>руху</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вони</w:t>
      </w:r>
      <w:r w:rsidRPr="00105282">
        <w:rPr>
          <w:rFonts w:ascii="Times New Roman" w:eastAsia="Times New Roman" w:hAnsi="Times New Roman"/>
          <w:sz w:val="28"/>
          <w:szCs w:val="28"/>
        </w:rPr>
        <w:tab/>
        <w:t>не</w:t>
      </w:r>
      <w:r w:rsidRPr="00105282">
        <w:rPr>
          <w:rFonts w:ascii="Times New Roman" w:eastAsia="Times New Roman" w:hAnsi="Times New Roman"/>
          <w:sz w:val="28"/>
          <w:szCs w:val="28"/>
        </w:rPr>
        <w:tab/>
        <w:t>дають</w:t>
      </w:r>
      <w:r w:rsidRPr="00105282">
        <w:rPr>
          <w:rFonts w:ascii="Times New Roman" w:eastAsia="Times New Roman" w:hAnsi="Times New Roman"/>
          <w:sz w:val="28"/>
          <w:szCs w:val="28"/>
        </w:rPr>
        <w:tab/>
        <w:t>добрих</w:t>
      </w:r>
      <w:r w:rsidRPr="00105282">
        <w:rPr>
          <w:rFonts w:ascii="Times New Roman" w:eastAsia="Times New Roman" w:hAnsi="Times New Roman"/>
          <w:sz w:val="28"/>
          <w:szCs w:val="28"/>
        </w:rPr>
        <w:tab/>
        <w:t>результатів</w:t>
      </w:r>
      <w:r w:rsidRPr="00105282">
        <w:rPr>
          <w:rFonts w:ascii="Times New Roman" w:eastAsia="Times New Roman" w:hAnsi="Times New Roman"/>
          <w:sz w:val="28"/>
          <w:szCs w:val="28"/>
        </w:rPr>
        <w:tab/>
        <w:t>через</w:t>
      </w:r>
      <w:r w:rsidRPr="00105282">
        <w:rPr>
          <w:rFonts w:ascii="Times New Roman" w:eastAsia="Times New Roman" w:hAnsi="Times New Roman"/>
          <w:sz w:val="28"/>
          <w:szCs w:val="28"/>
        </w:rPr>
        <w:tab/>
        <w:t>дрейф</w:t>
      </w:r>
      <w:r w:rsidRPr="00105282">
        <w:rPr>
          <w:rFonts w:ascii="Times New Roman" w:eastAsia="Times New Roman" w:hAnsi="Times New Roman"/>
          <w:sz w:val="28"/>
          <w:szCs w:val="28"/>
        </w:rPr>
        <w:tab/>
        <w:t>зсуву.</w:t>
      </w:r>
    </w:p>
    <w:p w:rsidR="007436D5" w:rsidRPr="00105282" w:rsidRDefault="007436D5" w:rsidP="00437AEE">
      <w:pPr>
        <w:spacing w:line="349" w:lineRule="auto"/>
        <w:jc w:val="both"/>
        <w:rPr>
          <w:rFonts w:ascii="Times New Roman" w:eastAsia="Times New Roman" w:hAnsi="Times New Roman"/>
          <w:sz w:val="28"/>
          <w:szCs w:val="28"/>
        </w:rPr>
      </w:pPr>
      <w:r w:rsidRPr="00105282">
        <w:rPr>
          <w:rFonts w:ascii="Times New Roman" w:eastAsia="Times New Roman" w:hAnsi="Times New Roman"/>
          <w:sz w:val="28"/>
          <w:szCs w:val="28"/>
        </w:rPr>
        <w:lastRenderedPageBreak/>
        <w:t>Взаємодоповнюючий характер цих систем призводить до спільного їх використання в більшості гібридних систем.</w:t>
      </w:r>
    </w:p>
    <w:p w:rsidR="007436D5" w:rsidRPr="00105282" w:rsidRDefault="007436D5" w:rsidP="00437AEE">
      <w:pPr>
        <w:spacing w:line="28" w:lineRule="exact"/>
        <w:jc w:val="both"/>
        <w:rPr>
          <w:rFonts w:ascii="Times New Roman" w:eastAsia="Times New Roman" w:hAnsi="Times New Roman"/>
          <w:sz w:val="28"/>
          <w:szCs w:val="28"/>
        </w:rPr>
      </w:pPr>
    </w:p>
    <w:p w:rsidR="007436D5" w:rsidRPr="00105282" w:rsidRDefault="007436D5" w:rsidP="00F60E1C">
      <w:pPr>
        <w:spacing w:line="355"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Деякі системи покладаються тільки на комп'ютерний зір, але більшість з них розраховані </w:t>
      </w:r>
      <w:proofErr w:type="gramStart"/>
      <w:r w:rsidRPr="00105282">
        <w:rPr>
          <w:rFonts w:ascii="Times New Roman" w:eastAsia="Times New Roman" w:hAnsi="Times New Roman"/>
          <w:sz w:val="28"/>
          <w:szCs w:val="28"/>
        </w:rPr>
        <w:t>на роботу</w:t>
      </w:r>
      <w:proofErr w:type="gramEnd"/>
      <w:r w:rsidRPr="00105282">
        <w:rPr>
          <w:rFonts w:ascii="Times New Roman" w:eastAsia="Times New Roman" w:hAnsi="Times New Roman"/>
          <w:sz w:val="28"/>
          <w:szCs w:val="28"/>
        </w:rPr>
        <w:t xml:space="preserve"> в приміщеннях, де навколишнє середовище легко контролюється. Коли справа доходить до візуального відстеження на вулиці,</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з'являються зовнішні фактори, які значно ускладнюють завдання. Одіна з найбільш "просунутих" мобільних систем є Google Goggles; ця система може:</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розпізнавати</w:t>
      </w:r>
      <w:r w:rsidRPr="00105282">
        <w:rPr>
          <w:rFonts w:ascii="Times New Roman" w:eastAsia="Times New Roman" w:hAnsi="Times New Roman"/>
          <w:sz w:val="28"/>
          <w:szCs w:val="28"/>
        </w:rPr>
        <w:tab/>
        <w:t>об'єкти</w:t>
      </w:r>
      <w:r w:rsidRPr="00105282">
        <w:rPr>
          <w:rFonts w:ascii="Times New Roman" w:eastAsia="Times New Roman" w:hAnsi="Times New Roman"/>
          <w:sz w:val="28"/>
          <w:szCs w:val="28"/>
        </w:rPr>
        <w:tab/>
        <w:t>простої</w:t>
      </w:r>
      <w:r w:rsidRPr="00105282">
        <w:rPr>
          <w:rFonts w:ascii="Times New Roman" w:eastAsia="Times New Roman" w:hAnsi="Times New Roman"/>
          <w:sz w:val="28"/>
          <w:szCs w:val="28"/>
        </w:rPr>
        <w:tab/>
        <w:t>форми,</w:t>
      </w:r>
      <w:r w:rsidRPr="00105282">
        <w:rPr>
          <w:rFonts w:ascii="Times New Roman" w:eastAsia="Times New Roman" w:hAnsi="Times New Roman"/>
          <w:sz w:val="28"/>
          <w:szCs w:val="28"/>
        </w:rPr>
        <w:tab/>
        <w:t>наприклад,</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штрих-коди</w:t>
      </w:r>
      <w:r w:rsidRPr="00105282">
        <w:rPr>
          <w:rFonts w:ascii="Times New Roman" w:eastAsia="Times New Roman" w:hAnsi="Times New Roman"/>
          <w:sz w:val="28"/>
          <w:szCs w:val="28"/>
        </w:rPr>
        <w:tab/>
        <w:t>або</w:t>
      </w:r>
      <w:r w:rsidRPr="00105282">
        <w:rPr>
          <w:rFonts w:ascii="Times New Roman" w:eastAsia="Times New Roman" w:hAnsi="Times New Roman"/>
          <w:sz w:val="28"/>
          <w:szCs w:val="28"/>
        </w:rPr>
        <w:tab/>
        <w:t>книги;</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визначати місце розташування й напрямок руху, завдяки GPS і акселерометру,</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які допомагають системі визначити напрям погляду, щоб звузити точку інтересу.</w:t>
      </w: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317" w:lineRule="exact"/>
        <w:jc w:val="both"/>
        <w:rPr>
          <w:rFonts w:ascii="Times New Roman" w:eastAsia="Times New Roman" w:hAnsi="Times New Roman"/>
          <w:sz w:val="28"/>
          <w:szCs w:val="28"/>
        </w:rPr>
      </w:pPr>
    </w:p>
    <w:p w:rsidR="007436D5" w:rsidRPr="00A5718C" w:rsidRDefault="008378A4" w:rsidP="00437AEE">
      <w:pPr>
        <w:spacing w:line="0" w:lineRule="atLeast"/>
        <w:ind w:left="720"/>
        <w:jc w:val="both"/>
        <w:rPr>
          <w:rFonts w:ascii="Times New Roman" w:eastAsia="Times New Roman" w:hAnsi="Times New Roman"/>
          <w:sz w:val="32"/>
          <w:szCs w:val="32"/>
        </w:rPr>
      </w:pPr>
      <w:r w:rsidRPr="00A5718C">
        <w:rPr>
          <w:rFonts w:ascii="Times New Roman" w:eastAsia="Times New Roman" w:hAnsi="Times New Roman"/>
          <w:sz w:val="32"/>
          <w:szCs w:val="32"/>
          <w:lang w:val="uk-UA"/>
        </w:rPr>
        <w:t>5</w:t>
      </w:r>
      <w:r w:rsidR="007436D5" w:rsidRPr="00A5718C">
        <w:rPr>
          <w:rFonts w:ascii="Times New Roman" w:eastAsia="Times New Roman" w:hAnsi="Times New Roman"/>
          <w:sz w:val="32"/>
          <w:szCs w:val="32"/>
        </w:rPr>
        <w:t xml:space="preserve"> Огляд існуючих технологій для роботи з AR</w:t>
      </w: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42" w:lineRule="exact"/>
        <w:jc w:val="both"/>
        <w:rPr>
          <w:rFonts w:ascii="Times New Roman" w:eastAsia="Times New Roman" w:hAnsi="Times New Roman"/>
          <w:sz w:val="28"/>
          <w:szCs w:val="28"/>
        </w:rPr>
      </w:pPr>
    </w:p>
    <w:p w:rsidR="007436D5" w:rsidRPr="00105282" w:rsidRDefault="007436D5" w:rsidP="00A5718C">
      <w:pPr>
        <w:spacing w:line="372"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OpenCV - бібліотека алгоритмів комп'ютерного зору, обробки зображень та чисельних алгоритмів загального призначення з відкритим кодом. Реалізована на C / C ++, також розробляється для Python, Java, Ruby, Matlab, Lua та інших мов. Може вільно використовуватися в академічних та комерційних цілях -</w:t>
      </w:r>
      <w:r w:rsidR="00A5718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поширюється в умовах ліцензії BSD.</w:t>
      </w:r>
    </w:p>
    <w:p w:rsidR="007436D5" w:rsidRPr="00105282" w:rsidRDefault="007436D5" w:rsidP="00437AEE">
      <w:pPr>
        <w:spacing w:line="177" w:lineRule="exact"/>
        <w:jc w:val="both"/>
        <w:rPr>
          <w:rFonts w:ascii="Times New Roman" w:eastAsia="Times New Roman" w:hAnsi="Times New Roman"/>
          <w:sz w:val="28"/>
          <w:szCs w:val="28"/>
        </w:rPr>
      </w:pPr>
    </w:p>
    <w:p w:rsidR="007436D5" w:rsidRPr="00105282" w:rsidRDefault="007436D5" w:rsidP="00437AEE">
      <w:pPr>
        <w:spacing w:line="358"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Vuforia SDK - це програмне забезпечення для мобільних пристроїв, яке дозволяє створювати додатки доповненої реальності. Воно використовує технологію комп'ютерного зору для того, щоб розпізнавати і відстежувати плоскі зображення і прості 3D-об'єкти в режимі реального часу. Ця можливість реєстрації зображень дозволяє визначати розташування й орієнтації віртуальних об'єктів, таких як 3D-моделі, в реальному світі, коли вони розглядаються через камеру мобільного пристрою. Положення і орієнтація віртуального об'єкта відстежується в реальному часі, так що точки зору глядача на об'єкт співвідноситься з їх точкою зору на зображення, так, що здається, що віртуальний об'єкт є частиною реальної сцени світу.</w:t>
      </w:r>
    </w:p>
    <w:p w:rsidR="007436D5" w:rsidRPr="00105282" w:rsidRDefault="007436D5" w:rsidP="00437AEE">
      <w:pPr>
        <w:spacing w:line="17" w:lineRule="exact"/>
        <w:jc w:val="both"/>
        <w:rPr>
          <w:rFonts w:ascii="Times New Roman" w:eastAsia="Times New Roman" w:hAnsi="Times New Roman"/>
          <w:sz w:val="28"/>
          <w:szCs w:val="28"/>
        </w:rPr>
      </w:pPr>
      <w:bookmarkStart w:id="14" w:name="page46"/>
      <w:bookmarkEnd w:id="14"/>
    </w:p>
    <w:p w:rsidR="007436D5" w:rsidRPr="00105282" w:rsidRDefault="007436D5" w:rsidP="00F60E1C">
      <w:pPr>
        <w:tabs>
          <w:tab w:val="left" w:pos="1740"/>
          <w:tab w:val="left" w:pos="3220"/>
          <w:tab w:val="left" w:pos="3860"/>
          <w:tab w:val="left" w:pos="4460"/>
          <w:tab w:val="left" w:pos="4840"/>
          <w:tab w:val="left" w:pos="5420"/>
          <w:tab w:val="left" w:pos="6180"/>
          <w:tab w:val="left" w:pos="7800"/>
          <w:tab w:val="left" w:pos="8060"/>
          <w:tab w:val="left" w:pos="8720"/>
          <w:tab w:val="left" w:pos="9440"/>
        </w:tabs>
        <w:spacing w:line="360" w:lineRule="auto"/>
        <w:ind w:left="720"/>
        <w:jc w:val="both"/>
        <w:rPr>
          <w:rFonts w:ascii="Times New Roman" w:eastAsia="Times New Roman" w:hAnsi="Times New Roman"/>
          <w:sz w:val="28"/>
          <w:szCs w:val="28"/>
        </w:rPr>
      </w:pPr>
      <w:r w:rsidRPr="00105282">
        <w:rPr>
          <w:rFonts w:ascii="Times New Roman" w:eastAsia="Times New Roman" w:hAnsi="Times New Roman"/>
          <w:sz w:val="28"/>
          <w:szCs w:val="28"/>
        </w:rPr>
        <w:t>Vuforia</w:t>
      </w:r>
      <w:r w:rsidRPr="00105282">
        <w:rPr>
          <w:rFonts w:ascii="Times New Roman" w:eastAsia="Times New Roman" w:hAnsi="Times New Roman"/>
          <w:sz w:val="28"/>
          <w:szCs w:val="28"/>
        </w:rPr>
        <w:tab/>
        <w:t>забезпечує</w:t>
      </w:r>
      <w:r w:rsidRPr="00105282">
        <w:rPr>
          <w:rFonts w:ascii="Times New Roman" w:eastAsia="Times New Roman" w:hAnsi="Times New Roman"/>
          <w:sz w:val="28"/>
          <w:szCs w:val="28"/>
        </w:rPr>
        <w:tab/>
        <w:t>API</w:t>
      </w:r>
      <w:r w:rsidRPr="00105282">
        <w:rPr>
          <w:rFonts w:ascii="Times New Roman" w:eastAsia="Times New Roman" w:hAnsi="Times New Roman"/>
          <w:sz w:val="28"/>
          <w:szCs w:val="28"/>
        </w:rPr>
        <w:tab/>
        <w:t>для</w:t>
      </w:r>
      <w:r w:rsidRPr="00105282">
        <w:rPr>
          <w:rFonts w:ascii="Times New Roman" w:eastAsia="Times New Roman" w:hAnsi="Times New Roman"/>
          <w:sz w:val="28"/>
          <w:szCs w:val="28"/>
        </w:rPr>
        <w:tab/>
        <w:t>C</w:t>
      </w:r>
      <w:r w:rsidRPr="00105282">
        <w:rPr>
          <w:rFonts w:ascii="Times New Roman" w:eastAsia="Times New Roman" w:hAnsi="Times New Roman"/>
          <w:sz w:val="28"/>
          <w:szCs w:val="28"/>
        </w:rPr>
        <w:tab/>
        <w:t>++,</w:t>
      </w:r>
      <w:r w:rsidRPr="00105282">
        <w:rPr>
          <w:rFonts w:ascii="Times New Roman" w:eastAsia="Times New Roman" w:hAnsi="Times New Roman"/>
          <w:sz w:val="28"/>
          <w:szCs w:val="28"/>
        </w:rPr>
        <w:tab/>
        <w:t>Java,</w:t>
      </w:r>
      <w:r w:rsidRPr="00105282">
        <w:rPr>
          <w:rFonts w:ascii="Times New Roman" w:eastAsia="Times New Roman" w:hAnsi="Times New Roman"/>
          <w:sz w:val="28"/>
          <w:szCs w:val="28"/>
        </w:rPr>
        <w:tab/>
        <w:t>Objective-C,</w:t>
      </w:r>
      <w:r w:rsidRPr="00105282">
        <w:rPr>
          <w:rFonts w:ascii="Times New Roman" w:eastAsia="Times New Roman" w:hAnsi="Times New Roman"/>
          <w:sz w:val="28"/>
          <w:szCs w:val="28"/>
        </w:rPr>
        <w:tab/>
        <w:t>і</w:t>
      </w:r>
      <w:r w:rsidRPr="00105282">
        <w:rPr>
          <w:rFonts w:ascii="Times New Roman" w:eastAsia="Times New Roman" w:hAnsi="Times New Roman"/>
          <w:sz w:val="28"/>
          <w:szCs w:val="28"/>
        </w:rPr>
        <w:tab/>
        <w:t>.Net</w:t>
      </w:r>
      <w:r w:rsidRPr="00105282">
        <w:rPr>
          <w:rFonts w:ascii="Times New Roman" w:eastAsia="Times New Roman" w:hAnsi="Times New Roman"/>
          <w:sz w:val="28"/>
          <w:szCs w:val="28"/>
        </w:rPr>
        <w:tab/>
        <w:t>мов.</w:t>
      </w:r>
      <w:r w:rsidRPr="00105282">
        <w:rPr>
          <w:rFonts w:ascii="Times New Roman" w:eastAsia="Times New Roman" w:hAnsi="Times New Roman"/>
          <w:sz w:val="28"/>
          <w:szCs w:val="28"/>
        </w:rPr>
        <w:tab/>
        <w:t>Є</w:t>
      </w:r>
    </w:p>
    <w:p w:rsidR="007436D5" w:rsidRPr="00105282" w:rsidRDefault="007436D5" w:rsidP="00F60E1C">
      <w:pPr>
        <w:spacing w:line="360" w:lineRule="auto"/>
        <w:jc w:val="both"/>
        <w:rPr>
          <w:rFonts w:ascii="Times New Roman" w:eastAsia="Times New Roman" w:hAnsi="Times New Roman"/>
          <w:sz w:val="28"/>
          <w:szCs w:val="28"/>
        </w:rPr>
      </w:pPr>
      <w:r w:rsidRPr="00105282">
        <w:rPr>
          <w:rFonts w:ascii="Times New Roman" w:eastAsia="Times New Roman" w:hAnsi="Times New Roman"/>
          <w:sz w:val="28"/>
          <w:szCs w:val="28"/>
        </w:rPr>
        <w:lastRenderedPageBreak/>
        <w:t>розширення ігрового движка Unity. Таким чином, SDK підтримує як рідні для</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IOS і Android мови, так і одночасно дозволяє розробляти додатки доповненої реальності в Unity, які можна легко портувати на обидві платформи. Саме тому,</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додатки, розроблені з використанням Vuforia, сумісні з широким спектром мобільних пристроїв, включаючи iPhone, iPad, Android - телефонів і планшетів під управлінням ОС Android версії 2.2 або вище і ARMv6 або 7 процесор з FPU.</w:t>
      </w:r>
    </w:p>
    <w:p w:rsidR="007436D5" w:rsidRPr="00105282" w:rsidRDefault="007436D5" w:rsidP="00437AEE">
      <w:pPr>
        <w:spacing w:line="22" w:lineRule="exact"/>
        <w:jc w:val="both"/>
        <w:rPr>
          <w:rFonts w:ascii="Times New Roman" w:eastAsia="Times New Roman" w:hAnsi="Times New Roman"/>
          <w:sz w:val="28"/>
          <w:szCs w:val="28"/>
        </w:rPr>
      </w:pPr>
    </w:p>
    <w:p w:rsidR="007436D5" w:rsidRPr="00105282" w:rsidRDefault="007436D5" w:rsidP="00F60E1C">
      <w:pPr>
        <w:spacing w:line="372"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ARToolkit - це бібліотека комп'ютерного стеження для створення додатків з доповненою реальністю </w:t>
      </w:r>
      <w:proofErr w:type="gramStart"/>
      <w:r w:rsidRPr="00105282">
        <w:rPr>
          <w:rFonts w:ascii="Times New Roman" w:eastAsia="Times New Roman" w:hAnsi="Times New Roman"/>
          <w:sz w:val="28"/>
          <w:szCs w:val="28"/>
        </w:rPr>
        <w:t>Для</w:t>
      </w:r>
      <w:proofErr w:type="gramEnd"/>
      <w:r w:rsidRPr="00105282">
        <w:rPr>
          <w:rFonts w:ascii="Times New Roman" w:eastAsia="Times New Roman" w:hAnsi="Times New Roman"/>
          <w:sz w:val="28"/>
          <w:szCs w:val="28"/>
        </w:rPr>
        <w:t xml:space="preserve"> цього він використовує можливості відео спостереження, розрахунок реального стану та орієнтації камери по відношенню до квадратного фізичного маркеру в режимі реального часу. Коли реальний стан камери відомо, віртуальна камера може бути розташована в тій же точці і 3D</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модель накладається на реальний маркер. Так ARToolKit вирішує дві ключові проблеми в доповненої реальності: відстеження погляду і віртуальної взаємодії об'єктів.</w:t>
      </w:r>
    </w:p>
    <w:p w:rsidR="007436D5" w:rsidRPr="00105282" w:rsidRDefault="007436D5" w:rsidP="00437AEE">
      <w:pPr>
        <w:spacing w:line="21" w:lineRule="exact"/>
        <w:jc w:val="both"/>
        <w:rPr>
          <w:rFonts w:ascii="Times New Roman" w:eastAsia="Times New Roman" w:hAnsi="Times New Roman"/>
          <w:sz w:val="28"/>
          <w:szCs w:val="28"/>
        </w:rPr>
      </w:pPr>
    </w:p>
    <w:p w:rsidR="007436D5" w:rsidRPr="00105282" w:rsidRDefault="007436D5" w:rsidP="00F60E1C">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ARToolKit був спочатку розроблений Hirokazu Kato Нара інституту науки і технологій в 1999 році і був випущений в університеті Лабораторія HIT, у</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Вашингтоні. В даний час він функціонує як проект з відкритим розміщенням на</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SourceForge з комерційною ліцензією доступна ARToolWorks. ARToolKit дуже широко використовується (бібліотека з більш ніж 160000 завантажень з 2004</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року).</w:t>
      </w:r>
    </w:p>
    <w:p w:rsidR="007436D5" w:rsidRPr="00105282" w:rsidRDefault="007436D5" w:rsidP="00437AEE">
      <w:pPr>
        <w:spacing w:line="178" w:lineRule="exact"/>
        <w:jc w:val="both"/>
        <w:rPr>
          <w:rFonts w:ascii="Times New Roman" w:eastAsia="Times New Roman" w:hAnsi="Times New Roman"/>
          <w:sz w:val="28"/>
          <w:szCs w:val="28"/>
        </w:rPr>
      </w:pPr>
    </w:p>
    <w:p w:rsidR="007436D5" w:rsidRPr="00105282" w:rsidRDefault="007436D5" w:rsidP="00437AEE">
      <w:pPr>
        <w:spacing w:line="354"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Metaio SDK - готова бібліотека для створення мобільних додатків доповненої реальності. Використовує OpenGl використовує SLAM методи для більш точної роботи</w:t>
      </w:r>
    </w:p>
    <w:p w:rsidR="007436D5" w:rsidRPr="0016002B" w:rsidRDefault="007436D5" w:rsidP="007E4A3D">
      <w:pPr>
        <w:spacing w:line="0" w:lineRule="atLeast"/>
        <w:ind w:firstLine="708"/>
        <w:jc w:val="both"/>
        <w:rPr>
          <w:rFonts w:ascii="Times New Roman" w:eastAsia="Times New Roman" w:hAnsi="Times New Roman"/>
          <w:sz w:val="28"/>
          <w:szCs w:val="28"/>
        </w:rPr>
      </w:pPr>
      <w:bookmarkStart w:id="15" w:name="page47"/>
      <w:bookmarkEnd w:id="15"/>
      <w:r w:rsidRPr="00105282">
        <w:rPr>
          <w:rFonts w:ascii="Times New Roman" w:eastAsia="Times New Roman" w:hAnsi="Times New Roman"/>
          <w:sz w:val="28"/>
          <w:szCs w:val="28"/>
        </w:rPr>
        <w:t>String - бібліотека для створення мобільних додатків орієнтована на</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iOS</w:t>
      </w:r>
      <w:r w:rsidR="00F60E1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пристрою.</w:t>
      </w:r>
    </w:p>
    <w:p w:rsidR="00EB674C" w:rsidRPr="0016002B" w:rsidRDefault="00EB674C" w:rsidP="007E4A3D">
      <w:pPr>
        <w:spacing w:line="0" w:lineRule="atLeast"/>
        <w:ind w:firstLine="708"/>
        <w:jc w:val="both"/>
        <w:rPr>
          <w:rFonts w:ascii="Times New Roman" w:eastAsia="Times New Roman" w:hAnsi="Times New Roman"/>
          <w:sz w:val="28"/>
          <w:szCs w:val="28"/>
        </w:rPr>
      </w:pPr>
    </w:p>
    <w:p w:rsidR="007436D5" w:rsidRPr="00105282" w:rsidRDefault="007436D5" w:rsidP="00437AEE">
      <w:pPr>
        <w:spacing w:line="243" w:lineRule="exact"/>
        <w:jc w:val="both"/>
        <w:rPr>
          <w:rFonts w:ascii="Times New Roman" w:eastAsia="Times New Roman" w:hAnsi="Times New Roman"/>
          <w:sz w:val="28"/>
          <w:szCs w:val="28"/>
          <w:lang w:val="uk-UA"/>
        </w:rPr>
      </w:pPr>
    </w:p>
    <w:p w:rsidR="007436D5" w:rsidRDefault="007436D5" w:rsidP="00437AEE">
      <w:pPr>
        <w:spacing w:line="0" w:lineRule="atLeast"/>
        <w:jc w:val="both"/>
        <w:rPr>
          <w:rFonts w:ascii="Times New Roman" w:eastAsia="Times New Roman" w:hAnsi="Times New Roman"/>
          <w:sz w:val="28"/>
          <w:szCs w:val="28"/>
          <w:lang w:val="uk-UA"/>
        </w:rPr>
      </w:pPr>
      <w:r w:rsidRPr="00105282">
        <w:rPr>
          <w:rFonts w:ascii="Times New Roman" w:eastAsia="Times New Roman" w:hAnsi="Times New Roman"/>
          <w:sz w:val="28"/>
          <w:szCs w:val="28"/>
        </w:rPr>
        <w:t xml:space="preserve">Таблиця </w:t>
      </w:r>
      <w:r w:rsidR="007E4A3D">
        <w:rPr>
          <w:rFonts w:ascii="Times New Roman" w:eastAsia="Times New Roman" w:hAnsi="Times New Roman"/>
          <w:sz w:val="28"/>
          <w:szCs w:val="28"/>
          <w:lang w:val="en-US"/>
        </w:rPr>
        <w:t>5</w:t>
      </w:r>
      <w:r w:rsidRPr="00105282">
        <w:rPr>
          <w:rFonts w:ascii="Times New Roman" w:eastAsia="Times New Roman" w:hAnsi="Times New Roman"/>
          <w:sz w:val="28"/>
          <w:szCs w:val="28"/>
        </w:rPr>
        <w:t>.</w:t>
      </w:r>
      <w:r w:rsidR="007E4A3D">
        <w:rPr>
          <w:rFonts w:ascii="Times New Roman" w:eastAsia="Times New Roman" w:hAnsi="Times New Roman"/>
          <w:sz w:val="28"/>
          <w:szCs w:val="28"/>
          <w:lang w:val="en-US"/>
        </w:rPr>
        <w:t>1</w:t>
      </w:r>
      <w:r w:rsidRPr="00105282">
        <w:rPr>
          <w:rFonts w:ascii="Times New Roman" w:eastAsia="Times New Roman" w:hAnsi="Times New Roman"/>
          <w:sz w:val="28"/>
          <w:szCs w:val="28"/>
        </w:rPr>
        <w:t xml:space="preserve"> – Порівняння систем AR</w:t>
      </w:r>
    </w:p>
    <w:tbl>
      <w:tblPr>
        <w:tblStyle w:val="a4"/>
        <w:tblW w:w="9747" w:type="dxa"/>
        <w:tblLayout w:type="fixed"/>
        <w:tblLook w:val="04A0" w:firstRow="1" w:lastRow="0" w:firstColumn="1" w:lastColumn="0" w:noHBand="0" w:noVBand="1"/>
      </w:tblPr>
      <w:tblGrid>
        <w:gridCol w:w="1526"/>
        <w:gridCol w:w="1559"/>
        <w:gridCol w:w="2835"/>
        <w:gridCol w:w="2126"/>
        <w:gridCol w:w="1701"/>
      </w:tblGrid>
      <w:tr w:rsidR="00A5718C" w:rsidTr="007E4A3D">
        <w:tc>
          <w:tcPr>
            <w:tcW w:w="1526" w:type="dxa"/>
          </w:tcPr>
          <w:p w:rsidR="00A5718C" w:rsidRPr="00A5718C" w:rsidRDefault="00A5718C" w:rsidP="007E4A3D">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Альтернативи</w:t>
            </w:r>
          </w:p>
        </w:tc>
        <w:tc>
          <w:tcPr>
            <w:tcW w:w="1559" w:type="dxa"/>
          </w:tcPr>
          <w:p w:rsidR="00A5718C" w:rsidRPr="00A5718C" w:rsidRDefault="00A5718C" w:rsidP="007E4A3D">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Кросплатформенність</w:t>
            </w:r>
          </w:p>
        </w:tc>
        <w:tc>
          <w:tcPr>
            <w:tcW w:w="2835" w:type="dxa"/>
          </w:tcPr>
          <w:p w:rsidR="00A5718C" w:rsidRPr="00A5718C" w:rsidRDefault="00A5718C" w:rsidP="007E4A3D">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Підтримка мов програмування</w:t>
            </w:r>
          </w:p>
        </w:tc>
        <w:tc>
          <w:tcPr>
            <w:tcW w:w="2126" w:type="dxa"/>
          </w:tcPr>
          <w:p w:rsidR="00A5718C" w:rsidRPr="00A5718C" w:rsidRDefault="00A5718C" w:rsidP="007E4A3D">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Тип ліцензування</w:t>
            </w:r>
          </w:p>
        </w:tc>
        <w:tc>
          <w:tcPr>
            <w:tcW w:w="1701" w:type="dxa"/>
          </w:tcPr>
          <w:p w:rsidR="00A5718C" w:rsidRDefault="00A5718C" w:rsidP="007E4A3D">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Загальна</w:t>
            </w:r>
          </w:p>
          <w:p w:rsidR="00A5718C" w:rsidRPr="00A5718C" w:rsidRDefault="00A5718C" w:rsidP="007E4A3D">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оцінка(0-5)</w:t>
            </w:r>
          </w:p>
        </w:tc>
      </w:tr>
      <w:tr w:rsidR="00A5718C" w:rsidTr="007E4A3D">
        <w:tc>
          <w:tcPr>
            <w:tcW w:w="1526" w:type="dxa"/>
          </w:tcPr>
          <w:p w:rsidR="00A5718C" w:rsidRPr="007E4A3D" w:rsidRDefault="00A5718C"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OpenCV</w:t>
            </w:r>
          </w:p>
        </w:tc>
        <w:tc>
          <w:tcPr>
            <w:tcW w:w="1559" w:type="dxa"/>
          </w:tcPr>
          <w:p w:rsidR="00A5718C" w:rsidRPr="007E4A3D" w:rsidRDefault="00A5718C"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 xml:space="preserve">iOS,  PC, Android, </w:t>
            </w:r>
            <w:r w:rsidRPr="007E4A3D">
              <w:rPr>
                <w:rFonts w:ascii="Times New Roman" w:eastAsia="Times New Roman" w:hAnsi="Times New Roman"/>
                <w:sz w:val="24"/>
                <w:szCs w:val="24"/>
              </w:rPr>
              <w:lastRenderedPageBreak/>
              <w:t>Linux</w:t>
            </w:r>
          </w:p>
        </w:tc>
        <w:tc>
          <w:tcPr>
            <w:tcW w:w="2835" w:type="dxa"/>
          </w:tcPr>
          <w:p w:rsidR="00A5718C" w:rsidRPr="007E4A3D" w:rsidRDefault="00A5718C" w:rsidP="007E4A3D">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lastRenderedPageBreak/>
              <w:t>C++,Python,Java</w:t>
            </w:r>
            <w:r w:rsidR="007E4A3D">
              <w:rPr>
                <w:rFonts w:ascii="Times New Roman" w:eastAsia="Times New Roman" w:hAnsi="Times New Roman"/>
                <w:sz w:val="24"/>
                <w:szCs w:val="24"/>
                <w:lang w:val="en-US"/>
              </w:rPr>
              <w:t>,</w:t>
            </w:r>
            <w:r w:rsidRPr="007E4A3D">
              <w:rPr>
                <w:rFonts w:ascii="Times New Roman" w:eastAsia="Times New Roman" w:hAnsi="Times New Roman"/>
                <w:sz w:val="24"/>
                <w:szCs w:val="24"/>
                <w:lang w:val="en-US"/>
              </w:rPr>
              <w:t xml:space="preserve"> Ruby, Matlab</w:t>
            </w:r>
          </w:p>
        </w:tc>
        <w:tc>
          <w:tcPr>
            <w:tcW w:w="2126" w:type="dxa"/>
          </w:tcPr>
          <w:p w:rsidR="00A5718C" w:rsidRPr="007E4A3D" w:rsidRDefault="007E4A3D" w:rsidP="007E4A3D">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Boost Software License</w:t>
            </w:r>
          </w:p>
        </w:tc>
        <w:tc>
          <w:tcPr>
            <w:tcW w:w="1701" w:type="dxa"/>
          </w:tcPr>
          <w:p w:rsidR="00A5718C" w:rsidRPr="007E4A3D" w:rsidRDefault="00EB674C" w:rsidP="007E4A3D">
            <w:pPr>
              <w:spacing w:line="0" w:lineRule="atLeast"/>
              <w:jc w:val="center"/>
              <w:rPr>
                <w:rFonts w:ascii="Times New Roman" w:eastAsia="Times New Roman" w:hAnsi="Times New Roman"/>
                <w:sz w:val="24"/>
                <w:szCs w:val="24"/>
                <w:lang w:val="en-US"/>
              </w:rPr>
            </w:pPr>
            <w:r>
              <w:rPr>
                <w:rFonts w:ascii="Times New Roman" w:eastAsia="Times New Roman" w:hAnsi="Times New Roman"/>
                <w:sz w:val="24"/>
                <w:szCs w:val="24"/>
                <w:lang w:val="en-US"/>
              </w:rPr>
              <w:t>4</w:t>
            </w:r>
          </w:p>
        </w:tc>
      </w:tr>
      <w:tr w:rsidR="00A5718C" w:rsidTr="007E4A3D">
        <w:tc>
          <w:tcPr>
            <w:tcW w:w="1526" w:type="dxa"/>
          </w:tcPr>
          <w:p w:rsidR="00A5718C" w:rsidRPr="007E4A3D" w:rsidRDefault="00A5718C"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Vuforia</w:t>
            </w:r>
          </w:p>
        </w:tc>
        <w:tc>
          <w:tcPr>
            <w:tcW w:w="1559" w:type="dxa"/>
          </w:tcPr>
          <w:p w:rsidR="00A5718C" w:rsidRPr="007E4A3D" w:rsidRDefault="00A5718C"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iOS, Android, Unity</w:t>
            </w:r>
          </w:p>
        </w:tc>
        <w:tc>
          <w:tcPr>
            <w:tcW w:w="2835" w:type="dxa"/>
          </w:tcPr>
          <w:p w:rsidR="00A5718C" w:rsidRPr="007E4A3D" w:rsidRDefault="00A5718C" w:rsidP="007E4A3D">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C++,Java, Objective-C, .NET</w:t>
            </w:r>
          </w:p>
        </w:tc>
        <w:tc>
          <w:tcPr>
            <w:tcW w:w="2126" w:type="dxa"/>
          </w:tcPr>
          <w:p w:rsidR="00A5718C" w:rsidRPr="007E4A3D" w:rsidRDefault="007E4A3D" w:rsidP="007E4A3D">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Free+Comercial SDK option</w:t>
            </w:r>
          </w:p>
        </w:tc>
        <w:tc>
          <w:tcPr>
            <w:tcW w:w="1701" w:type="dxa"/>
          </w:tcPr>
          <w:p w:rsidR="00A5718C" w:rsidRPr="007E4A3D" w:rsidRDefault="007E4A3D" w:rsidP="007E4A3D">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4</w:t>
            </w:r>
          </w:p>
        </w:tc>
      </w:tr>
      <w:tr w:rsidR="00A5718C" w:rsidTr="007E4A3D">
        <w:tc>
          <w:tcPr>
            <w:tcW w:w="1526" w:type="dxa"/>
          </w:tcPr>
          <w:p w:rsidR="00A5718C" w:rsidRPr="007E4A3D" w:rsidRDefault="00A5718C"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ARToolKit</w:t>
            </w:r>
          </w:p>
        </w:tc>
        <w:tc>
          <w:tcPr>
            <w:tcW w:w="1559" w:type="dxa"/>
          </w:tcPr>
          <w:p w:rsidR="00A5718C" w:rsidRPr="007E4A3D" w:rsidRDefault="00A5718C"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iOS, A</w:t>
            </w:r>
            <w:r w:rsidRPr="007E4A3D">
              <w:rPr>
                <w:rFonts w:ascii="Times New Roman" w:eastAsia="Times New Roman" w:hAnsi="Times New Roman"/>
                <w:sz w:val="24"/>
                <w:szCs w:val="24"/>
              </w:rPr>
              <w:t>ndroid, Unity</w:t>
            </w:r>
          </w:p>
        </w:tc>
        <w:tc>
          <w:tcPr>
            <w:tcW w:w="2835" w:type="dxa"/>
          </w:tcPr>
          <w:p w:rsidR="00A5718C" w:rsidRPr="007E4A3D" w:rsidRDefault="007E4A3D"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Java, Objective-C,</w:t>
            </w:r>
          </w:p>
        </w:tc>
        <w:tc>
          <w:tcPr>
            <w:tcW w:w="2126" w:type="dxa"/>
          </w:tcPr>
          <w:p w:rsidR="00A5718C" w:rsidRPr="007E4A3D" w:rsidRDefault="007E4A3D"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Free+Comercial SDK option</w:t>
            </w:r>
          </w:p>
        </w:tc>
        <w:tc>
          <w:tcPr>
            <w:tcW w:w="1701" w:type="dxa"/>
          </w:tcPr>
          <w:p w:rsidR="00A5718C" w:rsidRPr="007E4A3D" w:rsidRDefault="007E4A3D" w:rsidP="007E4A3D">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4</w:t>
            </w:r>
          </w:p>
        </w:tc>
      </w:tr>
      <w:tr w:rsidR="00A5718C" w:rsidTr="007E4A3D">
        <w:tc>
          <w:tcPr>
            <w:tcW w:w="1526" w:type="dxa"/>
          </w:tcPr>
          <w:p w:rsidR="00A5718C" w:rsidRPr="007E4A3D" w:rsidRDefault="00A5718C"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Metaio</w:t>
            </w:r>
          </w:p>
        </w:tc>
        <w:tc>
          <w:tcPr>
            <w:tcW w:w="1559" w:type="dxa"/>
          </w:tcPr>
          <w:p w:rsidR="00A5718C" w:rsidRPr="007E4A3D" w:rsidRDefault="00A5718C" w:rsidP="007E4A3D">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rPr>
              <w:t>iOS, Android, Unity</w:t>
            </w:r>
            <w:r w:rsidRPr="007E4A3D">
              <w:rPr>
                <w:rFonts w:ascii="Times New Roman" w:eastAsia="Times New Roman" w:hAnsi="Times New Roman"/>
                <w:sz w:val="24"/>
                <w:szCs w:val="24"/>
                <w:lang w:val="en-US"/>
              </w:rPr>
              <w:t>,WEB</w:t>
            </w:r>
          </w:p>
        </w:tc>
        <w:tc>
          <w:tcPr>
            <w:tcW w:w="2835" w:type="dxa"/>
          </w:tcPr>
          <w:p w:rsidR="00A5718C" w:rsidRPr="007E4A3D" w:rsidRDefault="007E4A3D"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Java, Objective-C, .NET</w:t>
            </w:r>
          </w:p>
        </w:tc>
        <w:tc>
          <w:tcPr>
            <w:tcW w:w="2126" w:type="dxa"/>
          </w:tcPr>
          <w:p w:rsidR="00A5718C" w:rsidRPr="007E4A3D" w:rsidRDefault="007E4A3D"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Free+Comercial SDK option</w:t>
            </w:r>
          </w:p>
        </w:tc>
        <w:tc>
          <w:tcPr>
            <w:tcW w:w="1701" w:type="dxa"/>
          </w:tcPr>
          <w:p w:rsidR="00A5718C" w:rsidRPr="007E4A3D" w:rsidRDefault="007E4A3D" w:rsidP="007E4A3D">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3</w:t>
            </w:r>
          </w:p>
        </w:tc>
      </w:tr>
      <w:tr w:rsidR="00A5718C" w:rsidTr="007E4A3D">
        <w:trPr>
          <w:trHeight w:val="393"/>
        </w:trPr>
        <w:tc>
          <w:tcPr>
            <w:tcW w:w="1526" w:type="dxa"/>
          </w:tcPr>
          <w:p w:rsidR="00A5718C" w:rsidRPr="007E4A3D" w:rsidRDefault="00A5718C"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String</w:t>
            </w:r>
          </w:p>
        </w:tc>
        <w:tc>
          <w:tcPr>
            <w:tcW w:w="1559" w:type="dxa"/>
          </w:tcPr>
          <w:p w:rsidR="00A5718C" w:rsidRPr="007E4A3D" w:rsidRDefault="00A5718C"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iOS, Unity</w:t>
            </w:r>
          </w:p>
        </w:tc>
        <w:tc>
          <w:tcPr>
            <w:tcW w:w="2835" w:type="dxa"/>
          </w:tcPr>
          <w:p w:rsidR="00A5718C" w:rsidRPr="007E4A3D" w:rsidRDefault="007E4A3D"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Objective-C, .NET</w:t>
            </w:r>
          </w:p>
        </w:tc>
        <w:tc>
          <w:tcPr>
            <w:tcW w:w="2126" w:type="dxa"/>
          </w:tcPr>
          <w:p w:rsidR="00A5718C" w:rsidRPr="007E4A3D" w:rsidRDefault="007E4A3D" w:rsidP="007E4A3D">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Comercial SDK option</w:t>
            </w:r>
          </w:p>
        </w:tc>
        <w:tc>
          <w:tcPr>
            <w:tcW w:w="1701" w:type="dxa"/>
          </w:tcPr>
          <w:p w:rsidR="00A5718C" w:rsidRPr="007E4A3D" w:rsidRDefault="007E4A3D" w:rsidP="007E4A3D">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2</w:t>
            </w:r>
          </w:p>
        </w:tc>
      </w:tr>
    </w:tbl>
    <w:p w:rsidR="00A5718C" w:rsidRPr="00A5718C" w:rsidRDefault="00A5718C" w:rsidP="00437AEE">
      <w:pPr>
        <w:spacing w:line="0" w:lineRule="atLeast"/>
        <w:jc w:val="both"/>
        <w:rPr>
          <w:rFonts w:ascii="Times New Roman" w:eastAsia="Times New Roman" w:hAnsi="Times New Roman"/>
          <w:sz w:val="28"/>
          <w:szCs w:val="28"/>
          <w:lang w:val="uk-UA"/>
        </w:rPr>
      </w:pPr>
    </w:p>
    <w:p w:rsidR="007436D5" w:rsidRPr="007E4A3D" w:rsidRDefault="007436D5" w:rsidP="00437AEE">
      <w:pPr>
        <w:spacing w:line="0" w:lineRule="atLeast"/>
        <w:jc w:val="both"/>
        <w:rPr>
          <w:rFonts w:ascii="Times New Roman" w:eastAsia="Times New Roman" w:hAnsi="Times New Roman"/>
          <w:sz w:val="28"/>
          <w:szCs w:val="28"/>
          <w:lang w:val="en-US"/>
        </w:rPr>
      </w:pPr>
      <w:r w:rsidRPr="00105282">
        <w:rPr>
          <w:rFonts w:ascii="Times New Roman" w:eastAsia="Times New Roman" w:hAnsi="Times New Roman"/>
          <w:noProof/>
          <w:sz w:val="28"/>
          <w:szCs w:val="28"/>
        </w:rPr>
        <w:drawing>
          <wp:anchor distT="0" distB="0" distL="114300" distR="114300" simplePos="0" relativeHeight="251674624" behindDoc="1" locked="0" layoutInCell="0" allowOverlap="1">
            <wp:simplePos x="0" y="0"/>
            <wp:positionH relativeFrom="column">
              <wp:posOffset>4445</wp:posOffset>
            </wp:positionH>
            <wp:positionV relativeFrom="paragraph">
              <wp:posOffset>-7581900</wp:posOffset>
            </wp:positionV>
            <wp:extent cx="986790" cy="2108835"/>
            <wp:effectExtent l="19050" t="0" r="3810"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986790" cy="2108835"/>
                    </a:xfrm>
                    <a:prstGeom prst="rect">
                      <a:avLst/>
                    </a:prstGeom>
                    <a:noFill/>
                  </pic:spPr>
                </pic:pic>
              </a:graphicData>
            </a:graphic>
          </wp:anchor>
        </w:drawing>
      </w:r>
      <w:bookmarkStart w:id="16" w:name="page48"/>
      <w:bookmarkEnd w:id="16"/>
    </w:p>
    <w:p w:rsidR="007436D5" w:rsidRPr="00A5718C" w:rsidRDefault="008378A4" w:rsidP="00437AEE">
      <w:pPr>
        <w:spacing w:line="0" w:lineRule="atLeast"/>
        <w:ind w:left="720"/>
        <w:jc w:val="both"/>
        <w:rPr>
          <w:rFonts w:ascii="Times New Roman" w:eastAsia="Times New Roman" w:hAnsi="Times New Roman"/>
          <w:sz w:val="32"/>
          <w:szCs w:val="32"/>
        </w:rPr>
      </w:pPr>
      <w:r w:rsidRPr="00A5718C">
        <w:rPr>
          <w:rFonts w:ascii="Times New Roman" w:eastAsia="Times New Roman" w:hAnsi="Times New Roman"/>
          <w:sz w:val="32"/>
          <w:szCs w:val="32"/>
          <w:lang w:val="uk-UA"/>
        </w:rPr>
        <w:t>6</w:t>
      </w:r>
      <w:r w:rsidR="007436D5" w:rsidRPr="00A5718C">
        <w:rPr>
          <w:rFonts w:ascii="Times New Roman" w:eastAsia="Times New Roman" w:hAnsi="Times New Roman"/>
          <w:sz w:val="32"/>
          <w:szCs w:val="32"/>
        </w:rPr>
        <w:t xml:space="preserve"> Висновки</w:t>
      </w:r>
    </w:p>
    <w:p w:rsidR="007436D5" w:rsidRPr="00105282" w:rsidRDefault="007436D5" w:rsidP="00437AEE">
      <w:pPr>
        <w:spacing w:line="200" w:lineRule="exact"/>
        <w:jc w:val="both"/>
        <w:rPr>
          <w:rFonts w:ascii="Times New Roman" w:eastAsia="Times New Roman" w:hAnsi="Times New Roman"/>
          <w:sz w:val="28"/>
          <w:szCs w:val="28"/>
        </w:rPr>
      </w:pPr>
    </w:p>
    <w:p w:rsidR="007436D5" w:rsidRPr="00105282" w:rsidRDefault="007436D5" w:rsidP="00437AEE">
      <w:pPr>
        <w:spacing w:line="242" w:lineRule="exact"/>
        <w:jc w:val="both"/>
        <w:rPr>
          <w:rFonts w:ascii="Times New Roman" w:eastAsia="Times New Roman" w:hAnsi="Times New Roman"/>
          <w:sz w:val="28"/>
          <w:szCs w:val="28"/>
        </w:rPr>
      </w:pPr>
    </w:p>
    <w:p w:rsidR="007436D5" w:rsidRPr="00105282" w:rsidRDefault="007436D5" w:rsidP="00437AEE">
      <w:pPr>
        <w:spacing w:line="355"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Огляд існуючих додатків показав основні тенденції в розвитку технології доповненої реальності. Ця технологія в наш час дуже бурхливо розвивається і може знайти застосування в багатьох областях.</w:t>
      </w:r>
    </w:p>
    <w:p w:rsidR="007436D5" w:rsidRPr="00105282" w:rsidRDefault="007436D5" w:rsidP="00437AEE">
      <w:pPr>
        <w:spacing w:line="21" w:lineRule="exact"/>
        <w:jc w:val="both"/>
        <w:rPr>
          <w:rFonts w:ascii="Times New Roman" w:eastAsia="Times New Roman" w:hAnsi="Times New Roman"/>
          <w:sz w:val="28"/>
          <w:szCs w:val="28"/>
        </w:rPr>
      </w:pPr>
    </w:p>
    <w:p w:rsidR="007436D5" w:rsidRPr="00105282" w:rsidRDefault="007436D5" w:rsidP="007E4A3D">
      <w:pPr>
        <w:spacing w:line="373"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Аналіз додатків показав, що зараз вони мають, в основному, або розважальний, або вузькоспрямований характер. Основна увага в таких додатках приділяється їх можливостям при взаємодії з навколишнім середовищем і користувачем. Зважаючи на це, можна зробити висновок про актуальність поширення знань по розробці додатків, які застосовують доповнену реальність,</w:t>
      </w:r>
      <w:r w:rsidR="007E4A3D" w:rsidRPr="007E4A3D">
        <w:rPr>
          <w:rFonts w:ascii="Times New Roman" w:eastAsia="Times New Roman" w:hAnsi="Times New Roman"/>
          <w:sz w:val="28"/>
          <w:szCs w:val="28"/>
        </w:rPr>
        <w:t xml:space="preserve"> </w:t>
      </w:r>
      <w:r w:rsidRPr="00105282">
        <w:rPr>
          <w:rFonts w:ascii="Times New Roman" w:eastAsia="Times New Roman" w:hAnsi="Times New Roman"/>
          <w:sz w:val="28"/>
          <w:szCs w:val="28"/>
        </w:rPr>
        <w:t>серед студентів.</w:t>
      </w:r>
    </w:p>
    <w:p w:rsidR="007436D5" w:rsidRPr="00105282" w:rsidRDefault="007436D5" w:rsidP="00437AEE">
      <w:pPr>
        <w:spacing w:line="164" w:lineRule="exact"/>
        <w:jc w:val="both"/>
        <w:rPr>
          <w:rFonts w:ascii="Times New Roman" w:eastAsia="Times New Roman" w:hAnsi="Times New Roman"/>
          <w:sz w:val="28"/>
          <w:szCs w:val="28"/>
        </w:rPr>
      </w:pPr>
    </w:p>
    <w:p w:rsidR="00C84A44" w:rsidRDefault="007436D5" w:rsidP="00EB674C">
      <w:pPr>
        <w:spacing w:line="360" w:lineRule="auto"/>
        <w:ind w:firstLine="708"/>
        <w:jc w:val="both"/>
        <w:rPr>
          <w:rFonts w:ascii="Times New Roman" w:eastAsia="Times New Roman" w:hAnsi="Times New Roman"/>
          <w:sz w:val="28"/>
          <w:szCs w:val="28"/>
          <w:lang w:val="uk-UA"/>
        </w:rPr>
      </w:pPr>
      <w:r w:rsidRPr="00105282">
        <w:rPr>
          <w:rFonts w:ascii="Times New Roman" w:eastAsia="Times New Roman" w:hAnsi="Times New Roman"/>
          <w:sz w:val="28"/>
          <w:szCs w:val="28"/>
        </w:rPr>
        <w:t>Огляд</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альтернатив</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з</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урахуванням</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найбільш</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важливих</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критеріїв</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показав</w:t>
      </w:r>
      <w:r w:rsidRPr="0016002B">
        <w:rPr>
          <w:rFonts w:ascii="Times New Roman" w:eastAsia="Times New Roman" w:hAnsi="Times New Roman"/>
          <w:sz w:val="28"/>
          <w:szCs w:val="28"/>
        </w:rPr>
        <w:t>,</w:t>
      </w:r>
      <w:r w:rsidR="00EB674C"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що</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найоптимальнішим</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серидовищем</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для</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розробки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системи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є</w:t>
      </w:r>
      <w:r w:rsidRPr="0016002B">
        <w:rPr>
          <w:rFonts w:ascii="Times New Roman" w:eastAsia="Times New Roman" w:hAnsi="Times New Roman"/>
          <w:sz w:val="28"/>
          <w:szCs w:val="28"/>
        </w:rPr>
        <w:t xml:space="preserve"> </w:t>
      </w:r>
      <w:r w:rsidR="00EB674C" w:rsidRPr="00EB674C">
        <w:rPr>
          <w:rFonts w:ascii="Times New Roman" w:eastAsia="Times New Roman" w:hAnsi="Times New Roman"/>
          <w:sz w:val="28"/>
          <w:szCs w:val="28"/>
          <w:lang w:val="en-US"/>
        </w:rPr>
        <w:t>ARToolKit</w:t>
      </w:r>
      <w:r w:rsidRPr="0016002B">
        <w:rPr>
          <w:rFonts w:ascii="Times New Roman" w:eastAsia="Times New Roman" w:hAnsi="Times New Roman"/>
          <w:sz w:val="28"/>
          <w:szCs w:val="28"/>
        </w:rPr>
        <w:t xml:space="preserve">. </w:t>
      </w:r>
      <w:r w:rsidR="00EB674C" w:rsidRPr="00EB674C">
        <w:rPr>
          <w:rFonts w:ascii="Times New Roman" w:eastAsia="Times New Roman" w:hAnsi="Times New Roman"/>
          <w:sz w:val="28"/>
          <w:szCs w:val="28"/>
          <w:lang w:val="en-US"/>
        </w:rPr>
        <w:t>ARToolKit</w:t>
      </w:r>
      <w:r w:rsidRPr="0016002B">
        <w:rPr>
          <w:rFonts w:ascii="Times New Roman" w:eastAsia="Times New Roman" w:hAnsi="Times New Roman"/>
          <w:sz w:val="28"/>
          <w:szCs w:val="28"/>
        </w:rPr>
        <w:t xml:space="preserve"> -</w:t>
      </w:r>
      <w:r w:rsid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безкоштовна</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бібліотека</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постійно</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модернізується</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дозволяє</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працювати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як</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з</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нативними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додатками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так</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і</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створюва</w:t>
      </w:r>
      <w:r w:rsidR="00EB674C">
        <w:rPr>
          <w:rFonts w:ascii="Times New Roman" w:eastAsia="Times New Roman" w:hAnsi="Times New Roman"/>
          <w:sz w:val="28"/>
          <w:szCs w:val="28"/>
        </w:rPr>
        <w:t>ти</w:t>
      </w:r>
      <w:r w:rsidR="00EB674C" w:rsidRPr="0016002B">
        <w:rPr>
          <w:rFonts w:ascii="Times New Roman" w:eastAsia="Times New Roman" w:hAnsi="Times New Roman"/>
          <w:sz w:val="28"/>
          <w:szCs w:val="28"/>
        </w:rPr>
        <w:t xml:space="preserve"> </w:t>
      </w:r>
      <w:r w:rsidR="00EB674C">
        <w:rPr>
          <w:rFonts w:ascii="Times New Roman" w:eastAsia="Times New Roman" w:hAnsi="Times New Roman"/>
          <w:sz w:val="28"/>
          <w:szCs w:val="28"/>
        </w:rPr>
        <w:t>кроссплатформенн</w:t>
      </w:r>
      <w:r w:rsidR="00EB674C">
        <w:rPr>
          <w:rFonts w:ascii="Times New Roman" w:eastAsia="Times New Roman" w:hAnsi="Times New Roman"/>
          <w:sz w:val="28"/>
          <w:szCs w:val="28"/>
          <w:lang w:val="uk-UA"/>
        </w:rPr>
        <w:t>і</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програми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за</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допомогою</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спеціального</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ігрового</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рушія</w:t>
      </w:r>
      <w:r w:rsidR="00EB674C">
        <w:rPr>
          <w:rFonts w:ascii="Times New Roman" w:eastAsia="Times New Roman" w:hAnsi="Times New Roman"/>
          <w:sz w:val="28"/>
          <w:szCs w:val="28"/>
          <w:lang w:val="uk-UA"/>
        </w:rPr>
        <w:t>.</w:t>
      </w:r>
    </w:p>
    <w:p w:rsidR="00C84A44" w:rsidRDefault="00C84A44">
      <w:pPr>
        <w:spacing w:after="200" w:line="276" w:lineRule="auto"/>
        <w:rPr>
          <w:rFonts w:ascii="Times New Roman" w:eastAsia="Times New Roman" w:hAnsi="Times New Roman"/>
          <w:sz w:val="28"/>
          <w:szCs w:val="28"/>
          <w:lang w:val="uk-UA"/>
        </w:rPr>
      </w:pPr>
      <w:r>
        <w:rPr>
          <w:rFonts w:ascii="Times New Roman" w:eastAsia="Times New Roman" w:hAnsi="Times New Roman"/>
          <w:sz w:val="28"/>
          <w:szCs w:val="28"/>
          <w:lang w:val="uk-UA"/>
        </w:rPr>
        <w:br w:type="page"/>
      </w:r>
    </w:p>
    <w:p w:rsidR="00C84A44" w:rsidRPr="00C84A44" w:rsidRDefault="00C84A44" w:rsidP="00C84A44">
      <w:pPr>
        <w:pStyle w:val="a5"/>
        <w:rPr>
          <w:b/>
          <w:color w:val="000000"/>
          <w:sz w:val="28"/>
          <w:szCs w:val="28"/>
          <w:lang w:val="uk-UA"/>
        </w:rPr>
      </w:pPr>
      <w:r w:rsidRPr="00C84A44">
        <w:rPr>
          <w:b/>
          <w:color w:val="000000"/>
          <w:sz w:val="28"/>
          <w:szCs w:val="28"/>
        </w:rPr>
        <w:lastRenderedPageBreak/>
        <w:t xml:space="preserve">Список використаних ресурсів </w:t>
      </w:r>
    </w:p>
    <w:p w:rsidR="00C84A44" w:rsidRPr="00C84A44" w:rsidRDefault="00C84A44" w:rsidP="00C84A44">
      <w:pPr>
        <w:numPr>
          <w:ilvl w:val="0"/>
          <w:numId w:val="19"/>
        </w:numPr>
        <w:spacing w:line="360" w:lineRule="auto"/>
        <w:jc w:val="both"/>
        <w:rPr>
          <w:rFonts w:ascii="Times New Roman" w:eastAsia="Times New Roman" w:hAnsi="Times New Roman" w:cs="Times New Roman"/>
          <w:color w:val="000000"/>
          <w:sz w:val="27"/>
          <w:szCs w:val="27"/>
        </w:rPr>
      </w:pPr>
      <w:r w:rsidRPr="00C84A44">
        <w:rPr>
          <w:rFonts w:ascii="Times New Roman" w:eastAsia="Times New Roman" w:hAnsi="Times New Roman" w:cs="Times New Roman"/>
          <w:color w:val="000000"/>
          <w:sz w:val="27"/>
          <w:szCs w:val="27"/>
          <w:lang w:val="en-US"/>
        </w:rPr>
        <w:t> Brian X. Chen (2009-08-25). </w:t>
      </w:r>
      <w:hyperlink r:id="rId17" w:history="1">
        <w:r w:rsidRPr="00C84A44">
          <w:rPr>
            <w:rStyle w:val="a6"/>
            <w:rFonts w:ascii="Times New Roman" w:eastAsia="Times New Roman" w:hAnsi="Times New Roman" w:cs="Times New Roman"/>
            <w:sz w:val="27"/>
            <w:szCs w:val="27"/>
            <w:lang w:val="en-US"/>
          </w:rPr>
          <w:t xml:space="preserve">If </w:t>
        </w:r>
        <w:proofErr w:type="gramStart"/>
        <w:r w:rsidRPr="00C84A44">
          <w:rPr>
            <w:rStyle w:val="a6"/>
            <w:rFonts w:ascii="Times New Roman" w:eastAsia="Times New Roman" w:hAnsi="Times New Roman" w:cs="Times New Roman"/>
            <w:sz w:val="27"/>
            <w:szCs w:val="27"/>
            <w:lang w:val="en-US"/>
          </w:rPr>
          <w:t>You’re</w:t>
        </w:r>
        <w:proofErr w:type="gramEnd"/>
        <w:r w:rsidRPr="00C84A44">
          <w:rPr>
            <w:rStyle w:val="a6"/>
            <w:rFonts w:ascii="Times New Roman" w:eastAsia="Times New Roman" w:hAnsi="Times New Roman" w:cs="Times New Roman"/>
            <w:sz w:val="27"/>
            <w:szCs w:val="27"/>
            <w:lang w:val="en-US"/>
          </w:rPr>
          <w:t xml:space="preserve"> Not Seeing Data, You’re Not Seeing</w:t>
        </w:r>
      </w:hyperlink>
      <w:r w:rsidRPr="00C84A44">
        <w:rPr>
          <w:rFonts w:ascii="Times New Roman" w:eastAsia="Times New Roman" w:hAnsi="Times New Roman" w:cs="Times New Roman"/>
          <w:color w:val="000000"/>
          <w:sz w:val="27"/>
          <w:szCs w:val="27"/>
          <w:lang w:val="en-US"/>
        </w:rPr>
        <w:t> (</w:t>
      </w:r>
      <w:r w:rsidRPr="00C84A44">
        <w:rPr>
          <w:rFonts w:ascii="Times New Roman" w:eastAsia="Times New Roman" w:hAnsi="Times New Roman" w:cs="Times New Roman"/>
          <w:color w:val="000000"/>
          <w:sz w:val="27"/>
          <w:szCs w:val="27"/>
        </w:rPr>
        <w:t>англійською</w:t>
      </w:r>
      <w:r w:rsidRPr="00C84A44">
        <w:rPr>
          <w:rFonts w:ascii="Times New Roman" w:eastAsia="Times New Roman" w:hAnsi="Times New Roman" w:cs="Times New Roman"/>
          <w:color w:val="000000"/>
          <w:sz w:val="27"/>
          <w:szCs w:val="27"/>
          <w:lang w:val="en-US"/>
        </w:rPr>
        <w:t>). </w:t>
      </w:r>
      <w:hyperlink r:id="rId18" w:tooltip="Wired" w:history="1">
        <w:r w:rsidRPr="00C84A44">
          <w:rPr>
            <w:rStyle w:val="a6"/>
            <w:rFonts w:ascii="Times New Roman" w:eastAsia="Times New Roman" w:hAnsi="Times New Roman" w:cs="Times New Roman"/>
            <w:sz w:val="27"/>
            <w:szCs w:val="27"/>
          </w:rPr>
          <w:t>Wired</w:t>
        </w:r>
      </w:hyperlink>
      <w:r w:rsidRPr="00C84A44">
        <w:rPr>
          <w:rFonts w:ascii="Times New Roman" w:eastAsia="Times New Roman" w:hAnsi="Times New Roman" w:cs="Times New Roman"/>
          <w:color w:val="000000"/>
          <w:sz w:val="27"/>
          <w:szCs w:val="27"/>
        </w:rPr>
        <w:t>. Архів </w:t>
      </w:r>
      <w:hyperlink r:id="rId19" w:anchor="more-22882" w:history="1">
        <w:r w:rsidRPr="00C84A44">
          <w:rPr>
            <w:rStyle w:val="a6"/>
            <w:rFonts w:ascii="Times New Roman" w:eastAsia="Times New Roman" w:hAnsi="Times New Roman" w:cs="Times New Roman"/>
            <w:sz w:val="27"/>
            <w:szCs w:val="27"/>
          </w:rPr>
          <w:t>оригіналу</w:t>
        </w:r>
      </w:hyperlink>
      <w:r w:rsidRPr="00C84A44">
        <w:rPr>
          <w:rFonts w:ascii="Times New Roman" w:eastAsia="Times New Roman" w:hAnsi="Times New Roman" w:cs="Times New Roman"/>
          <w:color w:val="000000"/>
          <w:sz w:val="27"/>
          <w:szCs w:val="27"/>
        </w:rPr>
        <w:t> за 2011-08-26. Процитовано 2010-12-10.</w:t>
      </w:r>
    </w:p>
    <w:p w:rsidR="00C84A44" w:rsidRPr="00C84A44" w:rsidRDefault="00C84A44" w:rsidP="00C84A44">
      <w:pPr>
        <w:numPr>
          <w:ilvl w:val="0"/>
          <w:numId w:val="19"/>
        </w:numPr>
        <w:spacing w:line="360" w:lineRule="auto"/>
        <w:jc w:val="both"/>
        <w:rPr>
          <w:rFonts w:ascii="Times New Roman" w:eastAsia="Times New Roman" w:hAnsi="Times New Roman" w:cs="Times New Roman"/>
          <w:color w:val="000000"/>
          <w:sz w:val="27"/>
          <w:szCs w:val="27"/>
          <w:lang w:val="en-US"/>
        </w:rPr>
      </w:pPr>
      <w:r w:rsidRPr="00C84A44">
        <w:rPr>
          <w:rFonts w:ascii="Times New Roman" w:eastAsia="Times New Roman" w:hAnsi="Times New Roman" w:cs="Times New Roman"/>
          <w:color w:val="000000"/>
          <w:sz w:val="27"/>
          <w:szCs w:val="27"/>
          <w:lang w:val="en-US"/>
        </w:rPr>
        <w:t> R. Azuma, </w:t>
      </w:r>
      <w:hyperlink r:id="rId20" w:history="1">
        <w:proofErr w:type="gramStart"/>
        <w:r w:rsidRPr="00C84A44">
          <w:rPr>
            <w:rStyle w:val="a6"/>
            <w:rFonts w:ascii="Times New Roman" w:eastAsia="Times New Roman" w:hAnsi="Times New Roman" w:cs="Times New Roman"/>
            <w:i/>
            <w:iCs/>
            <w:sz w:val="27"/>
            <w:szCs w:val="27"/>
            <w:lang w:val="en-US"/>
          </w:rPr>
          <w:t>A</w:t>
        </w:r>
        <w:proofErr w:type="gramEnd"/>
        <w:r w:rsidRPr="00C84A44">
          <w:rPr>
            <w:rStyle w:val="a6"/>
            <w:rFonts w:ascii="Times New Roman" w:eastAsia="Times New Roman" w:hAnsi="Times New Roman" w:cs="Times New Roman"/>
            <w:i/>
            <w:iCs/>
            <w:sz w:val="27"/>
            <w:szCs w:val="27"/>
            <w:lang w:val="en-US"/>
          </w:rPr>
          <w:t xml:space="preserve"> Survey of Augmented Reality</w:t>
        </w:r>
      </w:hyperlink>
      <w:r w:rsidRPr="00C84A44">
        <w:rPr>
          <w:rFonts w:ascii="Times New Roman" w:eastAsia="Times New Roman" w:hAnsi="Times New Roman" w:cs="Times New Roman"/>
          <w:color w:val="000000"/>
          <w:sz w:val="27"/>
          <w:szCs w:val="27"/>
          <w:lang w:val="en-US"/>
        </w:rPr>
        <w:t> Presence: Teleoperators and Virtual Environments, pp. 355–385, August 1997.</w:t>
      </w:r>
    </w:p>
    <w:p w:rsidR="00C84A44" w:rsidRPr="00C84A44" w:rsidRDefault="00C84A44" w:rsidP="00C84A44">
      <w:pPr>
        <w:numPr>
          <w:ilvl w:val="0"/>
          <w:numId w:val="19"/>
        </w:numPr>
        <w:spacing w:line="360" w:lineRule="auto"/>
        <w:jc w:val="both"/>
        <w:rPr>
          <w:rFonts w:ascii="Times New Roman" w:eastAsia="Times New Roman" w:hAnsi="Times New Roman" w:cs="Times New Roman"/>
          <w:color w:val="000000"/>
          <w:sz w:val="27"/>
          <w:szCs w:val="27"/>
          <w:lang w:val="en-US"/>
        </w:rPr>
      </w:pPr>
      <w:r w:rsidRPr="00C84A44">
        <w:rPr>
          <w:rFonts w:ascii="Times New Roman" w:eastAsia="Times New Roman" w:hAnsi="Times New Roman" w:cs="Times New Roman"/>
          <w:color w:val="000000"/>
          <w:sz w:val="27"/>
          <w:szCs w:val="27"/>
          <w:lang w:val="en-US"/>
        </w:rPr>
        <w:t>P. Milgram and A. F. Kishino, </w:t>
      </w:r>
      <w:hyperlink r:id="rId21" w:history="1">
        <w:r w:rsidRPr="00C84A44">
          <w:rPr>
            <w:rStyle w:val="a6"/>
            <w:rFonts w:ascii="Times New Roman" w:eastAsia="Times New Roman" w:hAnsi="Times New Roman" w:cs="Times New Roman"/>
            <w:i/>
            <w:iCs/>
            <w:sz w:val="27"/>
            <w:szCs w:val="27"/>
            <w:lang w:val="en-US"/>
          </w:rPr>
          <w:t>Taxonomy of Mixed Reality Visual Displays</w:t>
        </w:r>
      </w:hyperlink>
      <w:r w:rsidRPr="00C84A44">
        <w:rPr>
          <w:rFonts w:ascii="Times New Roman" w:eastAsia="Times New Roman" w:hAnsi="Times New Roman" w:cs="Times New Roman"/>
          <w:color w:val="000000"/>
          <w:sz w:val="27"/>
          <w:szCs w:val="27"/>
          <w:lang w:val="en-US"/>
        </w:rPr>
        <w:t> IEICE Transactions on Information and Systems, E77-</w:t>
      </w:r>
      <w:proofErr w:type="gramStart"/>
      <w:r w:rsidRPr="00C84A44">
        <w:rPr>
          <w:rFonts w:ascii="Times New Roman" w:eastAsia="Times New Roman" w:hAnsi="Times New Roman" w:cs="Times New Roman"/>
          <w:color w:val="000000"/>
          <w:sz w:val="27"/>
          <w:szCs w:val="27"/>
          <w:lang w:val="en-US"/>
        </w:rPr>
        <w:t>D(</w:t>
      </w:r>
      <w:proofErr w:type="gramEnd"/>
      <w:r w:rsidRPr="00C84A44">
        <w:rPr>
          <w:rFonts w:ascii="Times New Roman" w:eastAsia="Times New Roman" w:hAnsi="Times New Roman" w:cs="Times New Roman"/>
          <w:color w:val="000000"/>
          <w:sz w:val="27"/>
          <w:szCs w:val="27"/>
          <w:lang w:val="en-US"/>
        </w:rPr>
        <w:t>12), pp. 1321–1329, 1994.</w:t>
      </w:r>
    </w:p>
    <w:p w:rsidR="00C84A44" w:rsidRDefault="00F82885" w:rsidP="00614F06">
      <w:pPr>
        <w:numPr>
          <w:ilvl w:val="0"/>
          <w:numId w:val="19"/>
        </w:numPr>
        <w:spacing w:line="360" w:lineRule="auto"/>
        <w:jc w:val="both"/>
        <w:rPr>
          <w:rFonts w:ascii="Times New Roman" w:eastAsia="Times New Roman" w:hAnsi="Times New Roman" w:cs="Times New Roman"/>
          <w:color w:val="000000"/>
          <w:sz w:val="27"/>
          <w:szCs w:val="27"/>
          <w:lang w:val="en-US"/>
        </w:rPr>
      </w:pPr>
      <w:hyperlink r:id="rId22" w:history="1">
        <w:r w:rsidR="00C84A44" w:rsidRPr="00C84A44">
          <w:rPr>
            <w:rStyle w:val="a6"/>
            <w:rFonts w:ascii="Times New Roman" w:eastAsia="Times New Roman" w:hAnsi="Times New Roman" w:cs="Times New Roman"/>
            <w:sz w:val="27"/>
            <w:szCs w:val="27"/>
          </w:rPr>
          <w:t>Тім</w:t>
        </w:r>
        <w:r w:rsidR="00C84A44" w:rsidRPr="00614F06">
          <w:rPr>
            <w:rStyle w:val="a6"/>
            <w:rFonts w:ascii="Times New Roman" w:eastAsia="Times New Roman" w:hAnsi="Times New Roman" w:cs="Times New Roman"/>
            <w:sz w:val="27"/>
            <w:szCs w:val="27"/>
            <w:lang w:val="en-US"/>
          </w:rPr>
          <w:t xml:space="preserve"> </w:t>
        </w:r>
        <w:r w:rsidR="00C84A44" w:rsidRPr="00C84A44">
          <w:rPr>
            <w:rStyle w:val="a6"/>
            <w:rFonts w:ascii="Times New Roman" w:eastAsia="Times New Roman" w:hAnsi="Times New Roman" w:cs="Times New Roman"/>
            <w:sz w:val="27"/>
            <w:szCs w:val="27"/>
          </w:rPr>
          <w:t>Кук</w:t>
        </w:r>
        <w:r w:rsidR="00C84A44" w:rsidRPr="00614F06">
          <w:rPr>
            <w:rStyle w:val="a6"/>
            <w:rFonts w:ascii="Times New Roman" w:eastAsia="Times New Roman" w:hAnsi="Times New Roman" w:cs="Times New Roman"/>
            <w:sz w:val="27"/>
            <w:szCs w:val="27"/>
            <w:lang w:val="en-US"/>
          </w:rPr>
          <w:t xml:space="preserve"> </w:t>
        </w:r>
        <w:r w:rsidR="00C84A44" w:rsidRPr="00C84A44">
          <w:rPr>
            <w:rStyle w:val="a6"/>
            <w:rFonts w:ascii="Times New Roman" w:eastAsia="Times New Roman" w:hAnsi="Times New Roman" w:cs="Times New Roman"/>
            <w:sz w:val="27"/>
            <w:szCs w:val="27"/>
          </w:rPr>
          <w:t>бачить</w:t>
        </w:r>
        <w:r w:rsidR="00C84A44" w:rsidRPr="00614F06">
          <w:rPr>
            <w:rStyle w:val="a6"/>
            <w:rFonts w:ascii="Times New Roman" w:eastAsia="Times New Roman" w:hAnsi="Times New Roman" w:cs="Times New Roman"/>
            <w:sz w:val="27"/>
            <w:szCs w:val="27"/>
            <w:lang w:val="en-US"/>
          </w:rPr>
          <w:t xml:space="preserve"> </w:t>
        </w:r>
        <w:r w:rsidR="00C84A44" w:rsidRPr="00C84A44">
          <w:rPr>
            <w:rStyle w:val="a6"/>
            <w:rFonts w:ascii="Times New Roman" w:eastAsia="Times New Roman" w:hAnsi="Times New Roman" w:cs="Times New Roman"/>
            <w:sz w:val="27"/>
            <w:szCs w:val="27"/>
          </w:rPr>
          <w:t>доповнену</w:t>
        </w:r>
        <w:r w:rsidR="00C84A44" w:rsidRPr="00614F06">
          <w:rPr>
            <w:rStyle w:val="a6"/>
            <w:rFonts w:ascii="Times New Roman" w:eastAsia="Times New Roman" w:hAnsi="Times New Roman" w:cs="Times New Roman"/>
            <w:sz w:val="27"/>
            <w:szCs w:val="27"/>
            <w:lang w:val="en-US"/>
          </w:rPr>
          <w:t xml:space="preserve"> </w:t>
        </w:r>
        <w:r w:rsidR="00C84A44" w:rsidRPr="00C84A44">
          <w:rPr>
            <w:rStyle w:val="a6"/>
            <w:rFonts w:ascii="Times New Roman" w:eastAsia="Times New Roman" w:hAnsi="Times New Roman" w:cs="Times New Roman"/>
            <w:sz w:val="27"/>
            <w:szCs w:val="27"/>
          </w:rPr>
          <w:t>реальність</w:t>
        </w:r>
        <w:r w:rsidR="00C84A44" w:rsidRPr="00614F06">
          <w:rPr>
            <w:rStyle w:val="a6"/>
            <w:rFonts w:ascii="Times New Roman" w:eastAsia="Times New Roman" w:hAnsi="Times New Roman" w:cs="Times New Roman"/>
            <w:sz w:val="27"/>
            <w:szCs w:val="27"/>
            <w:lang w:val="en-US"/>
          </w:rPr>
          <w:t xml:space="preserve"> </w:t>
        </w:r>
        <w:r w:rsidR="00C84A44" w:rsidRPr="00C84A44">
          <w:rPr>
            <w:rStyle w:val="a6"/>
            <w:rFonts w:ascii="Times New Roman" w:eastAsia="Times New Roman" w:hAnsi="Times New Roman" w:cs="Times New Roman"/>
            <w:sz w:val="27"/>
            <w:szCs w:val="27"/>
          </w:rPr>
          <w:t>такою</w:t>
        </w:r>
        <w:r w:rsidR="00C84A44" w:rsidRPr="00614F06">
          <w:rPr>
            <w:rStyle w:val="a6"/>
            <w:rFonts w:ascii="Times New Roman" w:eastAsia="Times New Roman" w:hAnsi="Times New Roman" w:cs="Times New Roman"/>
            <w:sz w:val="27"/>
            <w:szCs w:val="27"/>
            <w:lang w:val="en-US"/>
          </w:rPr>
          <w:t xml:space="preserve"> </w:t>
        </w:r>
        <w:r w:rsidR="00C84A44" w:rsidRPr="00C84A44">
          <w:rPr>
            <w:rStyle w:val="a6"/>
            <w:rFonts w:ascii="Times New Roman" w:eastAsia="Times New Roman" w:hAnsi="Times New Roman" w:cs="Times New Roman"/>
            <w:sz w:val="27"/>
            <w:szCs w:val="27"/>
          </w:rPr>
          <w:t>ж</w:t>
        </w:r>
        <w:r w:rsidR="00C84A44" w:rsidRPr="00614F06">
          <w:rPr>
            <w:rStyle w:val="a6"/>
            <w:rFonts w:ascii="Times New Roman" w:eastAsia="Times New Roman" w:hAnsi="Times New Roman" w:cs="Times New Roman"/>
            <w:sz w:val="27"/>
            <w:szCs w:val="27"/>
            <w:lang w:val="en-US"/>
          </w:rPr>
          <w:t xml:space="preserve"> «</w:t>
        </w:r>
        <w:r w:rsidR="00C84A44" w:rsidRPr="00C84A44">
          <w:rPr>
            <w:rStyle w:val="a6"/>
            <w:rFonts w:ascii="Times New Roman" w:eastAsia="Times New Roman" w:hAnsi="Times New Roman" w:cs="Times New Roman"/>
            <w:sz w:val="27"/>
            <w:szCs w:val="27"/>
          </w:rPr>
          <w:t>великою</w:t>
        </w:r>
        <w:r w:rsidR="00C84A44" w:rsidRPr="00614F06">
          <w:rPr>
            <w:rStyle w:val="a6"/>
            <w:rFonts w:ascii="Times New Roman" w:eastAsia="Times New Roman" w:hAnsi="Times New Roman" w:cs="Times New Roman"/>
            <w:sz w:val="27"/>
            <w:szCs w:val="27"/>
            <w:lang w:val="en-US"/>
          </w:rPr>
          <w:t xml:space="preserve"> </w:t>
        </w:r>
        <w:r w:rsidR="00C84A44" w:rsidRPr="00C84A44">
          <w:rPr>
            <w:rStyle w:val="a6"/>
            <w:rFonts w:ascii="Times New Roman" w:eastAsia="Times New Roman" w:hAnsi="Times New Roman" w:cs="Times New Roman"/>
            <w:sz w:val="27"/>
            <w:szCs w:val="27"/>
          </w:rPr>
          <w:t>ідеєю</w:t>
        </w:r>
        <w:r w:rsidR="00C84A44" w:rsidRPr="00614F06">
          <w:rPr>
            <w:rStyle w:val="a6"/>
            <w:rFonts w:ascii="Times New Roman" w:eastAsia="Times New Roman" w:hAnsi="Times New Roman" w:cs="Times New Roman"/>
            <w:sz w:val="27"/>
            <w:szCs w:val="27"/>
            <w:lang w:val="en-US"/>
          </w:rPr>
          <w:t xml:space="preserve">, </w:t>
        </w:r>
        <w:r w:rsidR="00C84A44" w:rsidRPr="00C84A44">
          <w:rPr>
            <w:rStyle w:val="a6"/>
            <w:rFonts w:ascii="Times New Roman" w:eastAsia="Times New Roman" w:hAnsi="Times New Roman" w:cs="Times New Roman"/>
            <w:sz w:val="27"/>
            <w:szCs w:val="27"/>
          </w:rPr>
          <w:t>як</w:t>
        </w:r>
        <w:r w:rsidR="00C84A44" w:rsidRPr="00614F06">
          <w:rPr>
            <w:rStyle w:val="a6"/>
            <w:rFonts w:ascii="Times New Roman" w:eastAsia="Times New Roman" w:hAnsi="Times New Roman" w:cs="Times New Roman"/>
            <w:sz w:val="27"/>
            <w:szCs w:val="27"/>
            <w:lang w:val="en-US"/>
          </w:rPr>
          <w:t xml:space="preserve"> </w:t>
        </w:r>
        <w:r w:rsidR="00C84A44" w:rsidRPr="00C84A44">
          <w:rPr>
            <w:rStyle w:val="a6"/>
            <w:rFonts w:ascii="Times New Roman" w:eastAsia="Times New Roman" w:hAnsi="Times New Roman" w:cs="Times New Roman"/>
            <w:sz w:val="27"/>
            <w:szCs w:val="27"/>
          </w:rPr>
          <w:t>і</w:t>
        </w:r>
        <w:r w:rsidR="00C84A44" w:rsidRPr="00614F06">
          <w:rPr>
            <w:rStyle w:val="a6"/>
            <w:rFonts w:ascii="Times New Roman" w:eastAsia="Times New Roman" w:hAnsi="Times New Roman" w:cs="Times New Roman"/>
            <w:sz w:val="27"/>
            <w:szCs w:val="27"/>
            <w:lang w:val="en-US"/>
          </w:rPr>
          <w:t xml:space="preserve"> </w:t>
        </w:r>
        <w:r w:rsidR="00C84A44" w:rsidRPr="00C84A44">
          <w:rPr>
            <w:rStyle w:val="a6"/>
            <w:rFonts w:ascii="Times New Roman" w:eastAsia="Times New Roman" w:hAnsi="Times New Roman" w:cs="Times New Roman"/>
            <w:sz w:val="27"/>
            <w:szCs w:val="27"/>
          </w:rPr>
          <w:t>смартфони</w:t>
        </w:r>
        <w:r w:rsidR="00C84A44" w:rsidRPr="00614F06">
          <w:rPr>
            <w:rStyle w:val="a6"/>
            <w:rFonts w:ascii="Times New Roman" w:eastAsia="Times New Roman" w:hAnsi="Times New Roman" w:cs="Times New Roman"/>
            <w:sz w:val="27"/>
            <w:szCs w:val="27"/>
            <w:lang w:val="en-US"/>
          </w:rPr>
          <w:t>»</w:t>
        </w:r>
      </w:hyperlink>
      <w:r w:rsidR="00C84A44" w:rsidRPr="00614F06">
        <w:rPr>
          <w:rFonts w:ascii="Times New Roman" w:eastAsia="Times New Roman" w:hAnsi="Times New Roman" w:cs="Times New Roman"/>
          <w:color w:val="000000"/>
          <w:sz w:val="27"/>
          <w:szCs w:val="27"/>
          <w:lang w:val="en-US"/>
        </w:rPr>
        <w:t>.</w:t>
      </w:r>
      <w:r w:rsidR="00C84A44" w:rsidRPr="00C84A44">
        <w:rPr>
          <w:rFonts w:ascii="Times New Roman" w:eastAsia="Times New Roman" w:hAnsi="Times New Roman" w:cs="Times New Roman"/>
          <w:color w:val="000000"/>
          <w:sz w:val="27"/>
          <w:szCs w:val="27"/>
          <w:lang w:val="en-US"/>
        </w:rPr>
        <w:t> </w:t>
      </w:r>
      <w:r w:rsidR="00C84A44" w:rsidRPr="00C84A44">
        <w:rPr>
          <w:rFonts w:ascii="Times New Roman" w:eastAsia="Times New Roman" w:hAnsi="Times New Roman" w:cs="Times New Roman"/>
          <w:i/>
          <w:iCs/>
          <w:color w:val="000000"/>
          <w:sz w:val="27"/>
          <w:szCs w:val="27"/>
          <w:lang w:val="en-US"/>
        </w:rPr>
        <w:t>www</w:t>
      </w:r>
      <w:r w:rsidR="00C84A44" w:rsidRPr="00614F06">
        <w:rPr>
          <w:rFonts w:ascii="Times New Roman" w:eastAsia="Times New Roman" w:hAnsi="Times New Roman" w:cs="Times New Roman"/>
          <w:i/>
          <w:iCs/>
          <w:color w:val="000000"/>
          <w:sz w:val="27"/>
          <w:szCs w:val="27"/>
          <w:lang w:val="en-US"/>
        </w:rPr>
        <w:t>.</w:t>
      </w:r>
      <w:r w:rsidR="00C84A44" w:rsidRPr="00C84A44">
        <w:rPr>
          <w:rFonts w:ascii="Times New Roman" w:eastAsia="Times New Roman" w:hAnsi="Times New Roman" w:cs="Times New Roman"/>
          <w:i/>
          <w:iCs/>
          <w:color w:val="000000"/>
          <w:sz w:val="27"/>
          <w:szCs w:val="27"/>
          <w:lang w:val="en-US"/>
        </w:rPr>
        <w:t>computerrex</w:t>
      </w:r>
      <w:r w:rsidR="00C84A44" w:rsidRPr="00614F06">
        <w:rPr>
          <w:rFonts w:ascii="Times New Roman" w:eastAsia="Times New Roman" w:hAnsi="Times New Roman" w:cs="Times New Roman"/>
          <w:i/>
          <w:iCs/>
          <w:color w:val="000000"/>
          <w:sz w:val="27"/>
          <w:szCs w:val="27"/>
          <w:lang w:val="en-US"/>
        </w:rPr>
        <w:t>.</w:t>
      </w:r>
      <w:r w:rsidR="00C84A44" w:rsidRPr="00C84A44">
        <w:rPr>
          <w:rFonts w:ascii="Times New Roman" w:eastAsia="Times New Roman" w:hAnsi="Times New Roman" w:cs="Times New Roman"/>
          <w:i/>
          <w:iCs/>
          <w:color w:val="000000"/>
          <w:sz w:val="27"/>
          <w:szCs w:val="27"/>
          <w:lang w:val="en-US"/>
        </w:rPr>
        <w:t>com</w:t>
      </w:r>
      <w:r w:rsidR="00C84A44" w:rsidRPr="00614F06">
        <w:rPr>
          <w:rFonts w:ascii="Times New Roman" w:eastAsia="Times New Roman" w:hAnsi="Times New Roman" w:cs="Times New Roman"/>
          <w:color w:val="000000"/>
          <w:sz w:val="27"/>
          <w:szCs w:val="27"/>
          <w:lang w:val="en-US"/>
        </w:rPr>
        <w:t xml:space="preserve">. </w:t>
      </w:r>
      <w:r w:rsidR="00C84A44" w:rsidRPr="00C84A44">
        <w:rPr>
          <w:rFonts w:ascii="Times New Roman" w:eastAsia="Times New Roman" w:hAnsi="Times New Roman" w:cs="Times New Roman"/>
          <w:color w:val="000000"/>
          <w:sz w:val="27"/>
          <w:szCs w:val="27"/>
          <w:lang w:val="en-US"/>
        </w:rPr>
        <w:t>ComputerREX</w:t>
      </w:r>
      <w:r w:rsidR="00C84A44" w:rsidRPr="00614F06">
        <w:rPr>
          <w:rFonts w:ascii="Times New Roman" w:eastAsia="Times New Roman" w:hAnsi="Times New Roman" w:cs="Times New Roman"/>
          <w:color w:val="000000"/>
          <w:sz w:val="27"/>
          <w:szCs w:val="27"/>
          <w:lang w:val="en-US"/>
        </w:rPr>
        <w:t xml:space="preserve">. </w:t>
      </w:r>
      <w:r w:rsidR="00C84A44" w:rsidRPr="00C84A44">
        <w:rPr>
          <w:rFonts w:ascii="Times New Roman" w:eastAsia="Times New Roman" w:hAnsi="Times New Roman" w:cs="Times New Roman"/>
          <w:color w:val="000000"/>
          <w:sz w:val="27"/>
          <w:szCs w:val="27"/>
          <w:lang w:val="en-US"/>
        </w:rPr>
        <w:t xml:space="preserve">14 </w:t>
      </w:r>
      <w:r w:rsidR="00C84A44" w:rsidRPr="00C84A44">
        <w:rPr>
          <w:rFonts w:ascii="Times New Roman" w:eastAsia="Times New Roman" w:hAnsi="Times New Roman" w:cs="Times New Roman"/>
          <w:color w:val="000000"/>
          <w:sz w:val="27"/>
          <w:szCs w:val="27"/>
        </w:rPr>
        <w:t>лютого</w:t>
      </w:r>
      <w:r w:rsidR="00C84A44" w:rsidRPr="00C84A44">
        <w:rPr>
          <w:rFonts w:ascii="Times New Roman" w:eastAsia="Times New Roman" w:hAnsi="Times New Roman" w:cs="Times New Roman"/>
          <w:color w:val="000000"/>
          <w:sz w:val="27"/>
          <w:szCs w:val="27"/>
          <w:lang w:val="en-US"/>
        </w:rPr>
        <w:t xml:space="preserve"> 2017 </w:t>
      </w:r>
      <w:r w:rsidR="00C84A44" w:rsidRPr="00C84A44">
        <w:rPr>
          <w:rFonts w:ascii="Times New Roman" w:eastAsia="Times New Roman" w:hAnsi="Times New Roman" w:cs="Times New Roman"/>
          <w:color w:val="000000"/>
          <w:sz w:val="27"/>
          <w:szCs w:val="27"/>
        </w:rPr>
        <w:t>року</w:t>
      </w:r>
      <w:r w:rsidR="00C84A44" w:rsidRPr="00C84A44">
        <w:rPr>
          <w:rFonts w:ascii="Times New Roman" w:eastAsia="Times New Roman" w:hAnsi="Times New Roman" w:cs="Times New Roman"/>
          <w:color w:val="000000"/>
          <w:sz w:val="27"/>
          <w:szCs w:val="27"/>
          <w:lang w:val="en-US"/>
        </w:rPr>
        <w:t>.</w:t>
      </w:r>
    </w:p>
    <w:p w:rsidR="00614F06" w:rsidRPr="00614F06" w:rsidRDefault="00614F06" w:rsidP="00614F06">
      <w:pPr>
        <w:numPr>
          <w:ilvl w:val="0"/>
          <w:numId w:val="19"/>
        </w:numPr>
        <w:spacing w:line="360" w:lineRule="auto"/>
        <w:jc w:val="both"/>
        <w:rPr>
          <w:rFonts w:ascii="Times New Roman" w:eastAsia="Times New Roman" w:hAnsi="Times New Roman" w:cs="Times New Roman"/>
          <w:color w:val="000000"/>
          <w:sz w:val="27"/>
          <w:szCs w:val="27"/>
          <w:lang w:val="en-US"/>
        </w:rPr>
      </w:pPr>
      <w:r w:rsidRPr="00C84A44">
        <w:rPr>
          <w:rFonts w:ascii="Times New Roman" w:eastAsia="Times New Roman" w:hAnsi="Times New Roman" w:cs="Times New Roman"/>
          <w:bCs/>
          <w:kern w:val="36"/>
          <w:sz w:val="28"/>
          <w:szCs w:val="28"/>
          <w:lang w:val="en-US"/>
        </w:rPr>
        <w:t>8 Best augmented reality SDK for AR 8 Best augmented reality SDK for AR development for iOS and Android in 2017development</w:t>
      </w:r>
      <w:r>
        <w:rPr>
          <w:rFonts w:ascii="Times New Roman" w:eastAsia="Times New Roman" w:hAnsi="Times New Roman" w:cs="Times New Roman"/>
          <w:bCs/>
          <w:kern w:val="36"/>
          <w:sz w:val="28"/>
          <w:szCs w:val="28"/>
          <w:lang w:val="en-US"/>
        </w:rPr>
        <w:t xml:space="preserve"> </w:t>
      </w:r>
      <w:hyperlink r:id="rId23" w:history="1">
        <w:r w:rsidRPr="00614F06">
          <w:rPr>
            <w:rStyle w:val="a6"/>
            <w:rFonts w:ascii="Times New Roman" w:eastAsia="Times New Roman" w:hAnsi="Times New Roman" w:cs="Times New Roman"/>
            <w:bCs/>
            <w:kern w:val="36"/>
            <w:sz w:val="28"/>
            <w:szCs w:val="28"/>
            <w:lang w:val="en-US"/>
          </w:rPr>
          <w:t>https://thinkmobiles.com/blog/best-ar-sdk-review/</w:t>
        </w:r>
      </w:hyperlink>
    </w:p>
    <w:sectPr w:rsidR="00614F06" w:rsidRPr="00614F06" w:rsidSect="002F74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885" w:rsidRDefault="00F82885" w:rsidP="00C21440">
      <w:r>
        <w:separator/>
      </w:r>
    </w:p>
  </w:endnote>
  <w:endnote w:type="continuationSeparator" w:id="0">
    <w:p w:rsidR="00F82885" w:rsidRDefault="00F82885" w:rsidP="00C2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885" w:rsidRDefault="00F82885" w:rsidP="00C21440">
      <w:r>
        <w:separator/>
      </w:r>
    </w:p>
  </w:footnote>
  <w:footnote w:type="continuationSeparator" w:id="0">
    <w:p w:rsidR="00F82885" w:rsidRDefault="00F82885" w:rsidP="00C214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0216231A"/>
    <w:lvl w:ilvl="0" w:tplc="FFFFFFFF">
      <w:start w:val="1"/>
      <w:numFmt w:val="decimal"/>
      <w:lvlText w:val="%1)"/>
      <w:lvlJc w:val="left"/>
    </w:lvl>
    <w:lvl w:ilvl="1" w:tplc="FFFFFFFF">
      <w:start w:val="2"/>
      <w:numFmt w:val="decimal"/>
      <w:lvlText w:val="2.%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66EF438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3352255A"/>
    <w:lvl w:ilvl="0" w:tplc="FFFFFFFF">
      <w:start w:val="1"/>
      <w:numFmt w:val="bullet"/>
      <w:lvlText w:val="У"/>
      <w:lvlJc w:val="left"/>
    </w:lvl>
    <w:lvl w:ilvl="1" w:tplc="FFFFFFFF">
      <w:start w:val="1"/>
      <w:numFmt w:val="bullet"/>
      <w:lvlText w:val="Ф"/>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09CF92E"/>
    <w:lvl w:ilvl="0" w:tplc="FFFFFFFF">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7FDCC232"/>
    <w:lvl w:ilvl="0" w:tplc="FFFFFFFF">
      <w:start w:val="1"/>
      <w:numFmt w:val="bullet"/>
      <w:lvlText w:val=""/>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6B68079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2E5D6F48"/>
    <w:multiLevelType w:val="multilevel"/>
    <w:tmpl w:val="E6D4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175B34"/>
    <w:multiLevelType w:val="multilevel"/>
    <w:tmpl w:val="EB969CA2"/>
    <w:lvl w:ilvl="0">
      <w:start w:val="1"/>
      <w:numFmt w:val="decimal"/>
      <w:lvlText w:val="%1."/>
      <w:lvlJc w:val="left"/>
      <w:pPr>
        <w:ind w:left="1080" w:hanging="360"/>
      </w:pPr>
      <w:rPr>
        <w:rFonts w:hint="default"/>
      </w:rPr>
    </w:lvl>
    <w:lvl w:ilvl="1">
      <w:start w:val="4"/>
      <w:numFmt w:val="decimal"/>
      <w:isLgl/>
      <w:lvlText w:val="%1.%2"/>
      <w:lvlJc w:val="left"/>
      <w:pPr>
        <w:ind w:left="1365" w:hanging="64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8" w15:restartNumberingAfterBreak="0">
    <w:nsid w:val="74A06141"/>
    <w:multiLevelType w:val="multilevel"/>
    <w:tmpl w:val="A38260F4"/>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7"/>
  </w:num>
  <w:num w:numId="18">
    <w:abstractNumId w:val="1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activeWritingStyle w:appName="MSWord" w:lang="en-US" w:vendorID="64" w:dllVersion="131078" w:nlCheck="1" w:checkStyle="1"/>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7436D5"/>
    <w:rsid w:val="00105282"/>
    <w:rsid w:val="0016002B"/>
    <w:rsid w:val="002F74D9"/>
    <w:rsid w:val="00301C8B"/>
    <w:rsid w:val="00437AEE"/>
    <w:rsid w:val="00614F06"/>
    <w:rsid w:val="007436D5"/>
    <w:rsid w:val="007E4A3D"/>
    <w:rsid w:val="008378A4"/>
    <w:rsid w:val="0084231D"/>
    <w:rsid w:val="008966CF"/>
    <w:rsid w:val="00A5718C"/>
    <w:rsid w:val="00B072A9"/>
    <w:rsid w:val="00C21440"/>
    <w:rsid w:val="00C84A44"/>
    <w:rsid w:val="00E45C63"/>
    <w:rsid w:val="00EB674C"/>
    <w:rsid w:val="00F60E1C"/>
    <w:rsid w:val="00F828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0C60"/>
  <w15:docId w15:val="{B8EB56E4-708A-4701-AFE3-4975BED32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36D5"/>
    <w:pPr>
      <w:spacing w:after="0" w:line="240" w:lineRule="auto"/>
    </w:pPr>
    <w:rPr>
      <w:rFonts w:ascii="Calibri" w:eastAsia="Calibri" w:hAnsi="Calibri" w:cs="Arial"/>
      <w:sz w:val="20"/>
      <w:szCs w:val="20"/>
      <w:lang w:eastAsia="ru-RU"/>
    </w:rPr>
  </w:style>
  <w:style w:type="paragraph" w:styleId="1">
    <w:name w:val="heading 1"/>
    <w:basedOn w:val="a"/>
    <w:link w:val="10"/>
    <w:uiPriority w:val="9"/>
    <w:qFormat/>
    <w:rsid w:val="00C84A4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6D5"/>
    <w:pPr>
      <w:ind w:left="720"/>
      <w:contextualSpacing/>
    </w:pPr>
  </w:style>
  <w:style w:type="table" w:styleId="a4">
    <w:name w:val="Table Grid"/>
    <w:basedOn w:val="a1"/>
    <w:uiPriority w:val="59"/>
    <w:rsid w:val="00A57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C84A44"/>
    <w:pPr>
      <w:spacing w:before="100" w:beforeAutospacing="1" w:after="100" w:afterAutospacing="1"/>
    </w:pPr>
    <w:rPr>
      <w:rFonts w:ascii="Times New Roman" w:eastAsia="Times New Roman" w:hAnsi="Times New Roman" w:cs="Times New Roman"/>
      <w:sz w:val="24"/>
      <w:szCs w:val="24"/>
    </w:rPr>
  </w:style>
  <w:style w:type="character" w:styleId="a6">
    <w:name w:val="Hyperlink"/>
    <w:basedOn w:val="a0"/>
    <w:uiPriority w:val="99"/>
    <w:unhideWhenUsed/>
    <w:rsid w:val="00C84A44"/>
    <w:rPr>
      <w:color w:val="0000FF" w:themeColor="hyperlink"/>
      <w:u w:val="single"/>
    </w:rPr>
  </w:style>
  <w:style w:type="character" w:customStyle="1" w:styleId="10">
    <w:name w:val="Заголовок 1 Знак"/>
    <w:basedOn w:val="a0"/>
    <w:link w:val="1"/>
    <w:uiPriority w:val="9"/>
    <w:rsid w:val="00C84A44"/>
    <w:rPr>
      <w:rFonts w:ascii="Times New Roman" w:eastAsia="Times New Roman" w:hAnsi="Times New Roman" w:cs="Times New Roman"/>
      <w:b/>
      <w:bCs/>
      <w:kern w:val="36"/>
      <w:sz w:val="48"/>
      <w:szCs w:val="48"/>
      <w:lang w:eastAsia="ru-RU"/>
    </w:rPr>
  </w:style>
  <w:style w:type="paragraph" w:styleId="a7">
    <w:name w:val="header"/>
    <w:basedOn w:val="a"/>
    <w:link w:val="a8"/>
    <w:uiPriority w:val="99"/>
    <w:unhideWhenUsed/>
    <w:rsid w:val="00C21440"/>
    <w:pPr>
      <w:tabs>
        <w:tab w:val="center" w:pos="4677"/>
        <w:tab w:val="right" w:pos="9355"/>
      </w:tabs>
    </w:pPr>
  </w:style>
  <w:style w:type="character" w:customStyle="1" w:styleId="a8">
    <w:name w:val="Верхний колонтитул Знак"/>
    <w:basedOn w:val="a0"/>
    <w:link w:val="a7"/>
    <w:uiPriority w:val="99"/>
    <w:rsid w:val="00C21440"/>
    <w:rPr>
      <w:rFonts w:ascii="Calibri" w:eastAsia="Calibri" w:hAnsi="Calibri" w:cs="Arial"/>
      <w:sz w:val="20"/>
      <w:szCs w:val="20"/>
      <w:lang w:eastAsia="ru-RU"/>
    </w:rPr>
  </w:style>
  <w:style w:type="paragraph" w:styleId="a9">
    <w:name w:val="footer"/>
    <w:basedOn w:val="a"/>
    <w:link w:val="aa"/>
    <w:uiPriority w:val="99"/>
    <w:unhideWhenUsed/>
    <w:rsid w:val="00C21440"/>
    <w:pPr>
      <w:tabs>
        <w:tab w:val="center" w:pos="4677"/>
        <w:tab w:val="right" w:pos="9355"/>
      </w:tabs>
    </w:pPr>
  </w:style>
  <w:style w:type="character" w:customStyle="1" w:styleId="aa">
    <w:name w:val="Нижний колонтитул Знак"/>
    <w:basedOn w:val="a0"/>
    <w:link w:val="a9"/>
    <w:uiPriority w:val="99"/>
    <w:rsid w:val="00C21440"/>
    <w:rPr>
      <w:rFonts w:ascii="Calibri" w:eastAsia="Calibri" w:hAnsi="Calibri"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833188">
      <w:bodyDiv w:val="1"/>
      <w:marLeft w:val="0"/>
      <w:marRight w:val="0"/>
      <w:marTop w:val="0"/>
      <w:marBottom w:val="0"/>
      <w:divBdr>
        <w:top w:val="none" w:sz="0" w:space="0" w:color="auto"/>
        <w:left w:val="none" w:sz="0" w:space="0" w:color="auto"/>
        <w:bottom w:val="none" w:sz="0" w:space="0" w:color="auto"/>
        <w:right w:val="none" w:sz="0" w:space="0" w:color="auto"/>
      </w:divBdr>
    </w:div>
    <w:div w:id="1472668736">
      <w:bodyDiv w:val="1"/>
      <w:marLeft w:val="0"/>
      <w:marRight w:val="0"/>
      <w:marTop w:val="0"/>
      <w:marBottom w:val="0"/>
      <w:divBdr>
        <w:top w:val="none" w:sz="0" w:space="0" w:color="auto"/>
        <w:left w:val="none" w:sz="0" w:space="0" w:color="auto"/>
        <w:bottom w:val="none" w:sz="0" w:space="0" w:color="auto"/>
        <w:right w:val="none" w:sz="0" w:space="0" w:color="auto"/>
      </w:divBdr>
    </w:div>
    <w:div w:id="1512720345">
      <w:bodyDiv w:val="1"/>
      <w:marLeft w:val="0"/>
      <w:marRight w:val="0"/>
      <w:marTop w:val="0"/>
      <w:marBottom w:val="0"/>
      <w:divBdr>
        <w:top w:val="none" w:sz="0" w:space="0" w:color="auto"/>
        <w:left w:val="none" w:sz="0" w:space="0" w:color="auto"/>
        <w:bottom w:val="none" w:sz="0" w:space="0" w:color="auto"/>
        <w:right w:val="none" w:sz="0" w:space="0" w:color="auto"/>
      </w:divBdr>
    </w:div>
    <w:div w:id="1648899039">
      <w:bodyDiv w:val="1"/>
      <w:marLeft w:val="0"/>
      <w:marRight w:val="0"/>
      <w:marTop w:val="0"/>
      <w:marBottom w:val="0"/>
      <w:divBdr>
        <w:top w:val="none" w:sz="0" w:space="0" w:color="auto"/>
        <w:left w:val="none" w:sz="0" w:space="0" w:color="auto"/>
        <w:bottom w:val="none" w:sz="0" w:space="0" w:color="auto"/>
        <w:right w:val="none" w:sz="0" w:space="0" w:color="auto"/>
      </w:divBdr>
    </w:div>
    <w:div w:id="1811559269">
      <w:bodyDiv w:val="1"/>
      <w:marLeft w:val="0"/>
      <w:marRight w:val="0"/>
      <w:marTop w:val="0"/>
      <w:marBottom w:val="0"/>
      <w:divBdr>
        <w:top w:val="none" w:sz="0" w:space="0" w:color="auto"/>
        <w:left w:val="none" w:sz="0" w:space="0" w:color="auto"/>
        <w:bottom w:val="none" w:sz="0" w:space="0" w:color="auto"/>
        <w:right w:val="none" w:sz="0" w:space="0" w:color="auto"/>
      </w:divBdr>
    </w:div>
    <w:div w:id="209258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uk.wikipedia.org/wiki/Wired" TargetMode="External"/><Relationship Id="rId3" Type="http://schemas.openxmlformats.org/officeDocument/2006/relationships/settings" Target="settings.xml"/><Relationship Id="rId21" Type="http://schemas.openxmlformats.org/officeDocument/2006/relationships/hyperlink" Target="http://vered.rose.utoronto.ca/people/paul_dir/IEICE94/ieice.html"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webcitation.org/61DG5hui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www.cs.unc.edu/~azuma/ARpresenc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thinkmobiles.com/blog/best-ar-sdk-review/" TargetMode="External"/><Relationship Id="rId10" Type="http://schemas.openxmlformats.org/officeDocument/2006/relationships/image" Target="media/image4.jpeg"/><Relationship Id="rId19" Type="http://schemas.openxmlformats.org/officeDocument/2006/relationships/hyperlink" Target="http://www.wired.com/gadgetlab/2009/08/augmented-reality/"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www.computerrex.com/materials/apple/id/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19</Pages>
  <Words>3907</Words>
  <Characters>22275</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2017-05-08T19:16:00Z</dcterms:created>
  <dcterms:modified xsi:type="dcterms:W3CDTF">2017-06-11T20:47:00Z</dcterms:modified>
</cp:coreProperties>
</file>